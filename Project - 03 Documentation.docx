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62" w:line="268" w:lineRule="auto"/>
        <w:ind w:left="100" w:right="1437" w:firstLine="0"/>
        <w:jc w:val="left"/>
        <w:rPr>
          <w:rFonts w:hint="default" w:ascii="Times New Roman"/>
          <w:b/>
          <w:sz w:val="56"/>
          <w:szCs w:val="28"/>
          <w:u w:val="single"/>
          <w:lang w:val="en-IN"/>
        </w:rPr>
      </w:pPr>
      <w:r>
        <w:rPr>
          <w:rFonts w:hint="default" w:ascii="Times New Roman"/>
          <w:b/>
          <w:sz w:val="56"/>
          <w:szCs w:val="28"/>
          <w:u w:val="single"/>
          <w:lang w:val="en-IN"/>
        </w:rPr>
        <w:t>Project - 03</w:t>
      </w:r>
    </w:p>
    <w:p>
      <w:pPr>
        <w:spacing w:before="62" w:line="268" w:lineRule="auto"/>
        <w:ind w:left="100" w:right="1437" w:firstLine="0"/>
        <w:jc w:val="center"/>
        <w:rPr>
          <w:rFonts w:hint="default" w:ascii="Times New Roman"/>
          <w:b/>
          <w:sz w:val="48"/>
          <w:u w:val="single"/>
          <w:lang w:val="en-IN"/>
        </w:rPr>
      </w:pPr>
    </w:p>
    <w:p>
      <w:pPr>
        <w:spacing w:before="62" w:line="268" w:lineRule="auto"/>
        <w:ind w:left="100" w:right="1437" w:firstLine="0"/>
        <w:jc w:val="center"/>
        <w:rPr>
          <w:rFonts w:ascii="Times New Roman"/>
          <w:b/>
          <w:sz w:val="48"/>
        </w:rPr>
      </w:pPr>
      <w:r>
        <w:rPr>
          <w:rFonts w:ascii="Times New Roman"/>
          <w:b/>
          <w:sz w:val="48"/>
          <w:u w:val="single"/>
        </w:rPr>
        <w:t>Integrate</w:t>
      </w:r>
      <w:r>
        <w:rPr>
          <w:rFonts w:ascii="Times New Roman"/>
          <w:b/>
          <w:spacing w:val="-6"/>
          <w:sz w:val="48"/>
          <w:u w:val="single"/>
        </w:rPr>
        <w:t xml:space="preserve"> </w:t>
      </w:r>
      <w:r>
        <w:rPr>
          <w:rFonts w:ascii="Times New Roman"/>
          <w:b/>
          <w:sz w:val="48"/>
          <w:u w:val="single"/>
        </w:rPr>
        <w:t>Grafana</w:t>
      </w:r>
      <w:r>
        <w:rPr>
          <w:rFonts w:ascii="Times New Roman"/>
          <w:b/>
          <w:spacing w:val="-7"/>
          <w:sz w:val="48"/>
          <w:u w:val="single"/>
        </w:rPr>
        <w:t xml:space="preserve"> </w:t>
      </w:r>
      <w:r>
        <w:rPr>
          <w:rFonts w:ascii="Times New Roman"/>
          <w:b/>
          <w:sz w:val="48"/>
          <w:u w:val="single"/>
        </w:rPr>
        <w:t>with</w:t>
      </w:r>
      <w:r>
        <w:rPr>
          <w:rFonts w:ascii="Times New Roman"/>
          <w:b/>
          <w:spacing w:val="-9"/>
          <w:sz w:val="48"/>
          <w:u w:val="single"/>
        </w:rPr>
        <w:t xml:space="preserve"> </w:t>
      </w:r>
      <w:r>
        <w:rPr>
          <w:rFonts w:ascii="Times New Roman"/>
          <w:b/>
          <w:sz w:val="48"/>
          <w:u w:val="single"/>
        </w:rPr>
        <w:t>Linux</w:t>
      </w:r>
      <w:r>
        <w:rPr>
          <w:rFonts w:ascii="Times New Roman"/>
          <w:b/>
          <w:spacing w:val="-7"/>
          <w:sz w:val="48"/>
          <w:u w:val="single"/>
        </w:rPr>
        <w:t xml:space="preserve"> </w:t>
      </w:r>
      <w:r>
        <w:rPr>
          <w:rFonts w:ascii="Times New Roman"/>
          <w:b/>
          <w:sz w:val="48"/>
          <w:u w:val="single"/>
        </w:rPr>
        <w:t>Server</w:t>
      </w:r>
      <w:r>
        <w:rPr>
          <w:rFonts w:ascii="Times New Roman"/>
          <w:b/>
          <w:spacing w:val="-6"/>
          <w:sz w:val="48"/>
          <w:u w:val="single"/>
        </w:rPr>
        <w:t xml:space="preserve"> </w:t>
      </w:r>
      <w:r>
        <w:rPr>
          <w:rFonts w:ascii="Times New Roman"/>
          <w:b/>
          <w:sz w:val="48"/>
          <w:u w:val="single"/>
        </w:rPr>
        <w:t>for</w:t>
      </w:r>
      <w:r>
        <w:rPr>
          <w:rFonts w:ascii="Times New Roman"/>
          <w:b/>
          <w:spacing w:val="-6"/>
          <w:sz w:val="48"/>
          <w:u w:val="single"/>
        </w:rPr>
        <w:t xml:space="preserve"> </w:t>
      </w:r>
      <w:r>
        <w:rPr>
          <w:rFonts w:ascii="Times New Roman"/>
          <w:b/>
          <w:sz w:val="48"/>
          <w:u w:val="single"/>
        </w:rPr>
        <w:t>high</w:t>
      </w:r>
      <w:r>
        <w:rPr>
          <w:rFonts w:ascii="Times New Roman"/>
          <w:b/>
          <w:sz w:val="48"/>
        </w:rPr>
        <w:t xml:space="preserve"> </w:t>
      </w:r>
      <w:r>
        <w:rPr>
          <w:rFonts w:ascii="Times New Roman"/>
          <w:b/>
          <w:sz w:val="48"/>
          <w:u w:val="single"/>
        </w:rPr>
        <w:t>cpu utilization and create a graph in</w:t>
      </w:r>
      <w:r>
        <w:rPr>
          <w:rFonts w:ascii="Times New Roman"/>
          <w:b/>
          <w:spacing w:val="40"/>
          <w:sz w:val="48"/>
        </w:rPr>
        <w:t xml:space="preserve"> </w:t>
      </w:r>
      <w:r>
        <w:rPr>
          <w:rFonts w:ascii="Times New Roman"/>
          <w:b/>
          <w:spacing w:val="-2"/>
          <w:sz w:val="48"/>
          <w:u w:val="single"/>
        </w:rPr>
        <w:t>Grafana.</w:t>
      </w:r>
    </w:p>
    <w:p>
      <w:pPr>
        <w:pStyle w:val="5"/>
        <w:rPr>
          <w:rFonts w:ascii="Times New Roman"/>
          <w:b/>
          <w:sz w:val="20"/>
        </w:rPr>
      </w:pPr>
    </w:p>
    <w:p>
      <w:pPr>
        <w:pStyle w:val="5"/>
        <w:rPr>
          <w:rFonts w:ascii="Times New Roman"/>
          <w:b/>
          <w:sz w:val="20"/>
        </w:rPr>
      </w:pPr>
    </w:p>
    <w:p>
      <w:pPr>
        <w:pStyle w:val="5"/>
        <w:rPr>
          <w:rFonts w:ascii="Times New Roman"/>
          <w:b/>
          <w:sz w:val="20"/>
        </w:rPr>
      </w:pPr>
    </w:p>
    <w:p>
      <w:pPr>
        <w:pStyle w:val="5"/>
        <w:spacing w:before="11"/>
        <w:rPr>
          <w:rFonts w:ascii="Times New Roman"/>
          <w:b/>
          <w:sz w:val="20"/>
        </w:rPr>
      </w:pPr>
      <w:r>
        <w:drawing>
          <wp:anchor distT="0" distB="0" distL="0" distR="0" simplePos="0" relativeHeight="251660288" behindDoc="1" locked="0" layoutInCell="1" allowOverlap="1">
            <wp:simplePos x="0" y="0"/>
            <wp:positionH relativeFrom="page">
              <wp:posOffset>914400</wp:posOffset>
            </wp:positionH>
            <wp:positionV relativeFrom="paragraph">
              <wp:posOffset>167640</wp:posOffset>
            </wp:positionV>
            <wp:extent cx="5952490" cy="5074920"/>
            <wp:effectExtent l="0" t="0" r="0" b="0"/>
            <wp:wrapTopAndBottom/>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5952586" cy="5074920"/>
                    </a:xfrm>
                    <a:prstGeom prst="rect">
                      <a:avLst/>
                    </a:prstGeom>
                  </pic:spPr>
                </pic:pic>
              </a:graphicData>
            </a:graphic>
          </wp:anchor>
        </w:drawing>
      </w:r>
    </w:p>
    <w:p>
      <w:pPr>
        <w:spacing w:after="0"/>
        <w:rPr>
          <w:rFonts w:ascii="Times New Roman"/>
          <w:sz w:val="20"/>
        </w:rPr>
        <w:sectPr>
          <w:type w:val="continuous"/>
          <w:pgSz w:w="12240" w:h="15840"/>
          <w:pgMar w:top="1360" w:right="0" w:bottom="280" w:left="1340" w:header="720" w:footer="720" w:gutter="0"/>
          <w:cols w:space="720" w:num="1"/>
        </w:sectPr>
      </w:pPr>
    </w:p>
    <w:p>
      <w:pPr>
        <w:spacing w:before="383"/>
        <w:ind w:left="100" w:right="0" w:firstLine="0"/>
        <w:jc w:val="left"/>
        <w:rPr>
          <w:rFonts w:ascii="Times New Roman"/>
          <w:b/>
          <w:sz w:val="48"/>
        </w:rPr>
      </w:pPr>
      <w:r>
        <w:rPr>
          <w:rFonts w:ascii="Times New Roman"/>
          <w:b/>
          <w:sz w:val="48"/>
          <w:u w:val="single"/>
        </w:rPr>
        <w:t>Table of</w:t>
      </w:r>
      <w:r>
        <w:rPr>
          <w:rFonts w:ascii="Times New Roman"/>
          <w:b/>
          <w:spacing w:val="-1"/>
          <w:sz w:val="48"/>
          <w:u w:val="single"/>
        </w:rPr>
        <w:t xml:space="preserve"> </w:t>
      </w:r>
      <w:r>
        <w:rPr>
          <w:rFonts w:ascii="Times New Roman"/>
          <w:b/>
          <w:spacing w:val="-2"/>
          <w:sz w:val="48"/>
          <w:u w:val="single"/>
        </w:rPr>
        <w:t>Content:</w:t>
      </w:r>
    </w:p>
    <w:p>
      <w:pPr>
        <w:pStyle w:val="5"/>
        <w:rPr>
          <w:rFonts w:ascii="Times New Roman"/>
          <w:b/>
          <w:sz w:val="28"/>
        </w:rPr>
      </w:pPr>
    </w:p>
    <w:p>
      <w:pPr>
        <w:pStyle w:val="5"/>
        <w:rPr>
          <w:rFonts w:ascii="Times New Roman"/>
          <w:b/>
          <w:sz w:val="28"/>
        </w:rPr>
      </w:pPr>
    </w:p>
    <w:p>
      <w:pPr>
        <w:pStyle w:val="5"/>
        <w:spacing w:before="44"/>
        <w:rPr>
          <w:rFonts w:ascii="Times New Roman"/>
          <w:b/>
          <w:sz w:val="28"/>
        </w:rPr>
      </w:pPr>
    </w:p>
    <w:p>
      <w:pPr>
        <w:pStyle w:val="7"/>
        <w:numPr>
          <w:ilvl w:val="0"/>
          <w:numId w:val="1"/>
        </w:numPr>
        <w:tabs>
          <w:tab w:val="left" w:pos="820"/>
        </w:tabs>
        <w:spacing w:before="0" w:after="0" w:line="240" w:lineRule="auto"/>
        <w:ind w:left="820" w:right="0" w:hanging="360"/>
        <w:jc w:val="left"/>
        <w:rPr>
          <w:b/>
          <w:sz w:val="44"/>
          <w:szCs w:val="36"/>
        </w:rPr>
      </w:pPr>
      <w:r>
        <w:rPr>
          <w:b/>
          <w:sz w:val="44"/>
          <w:szCs w:val="36"/>
          <w:u w:val="single"/>
        </w:rPr>
        <w:t>What is</w:t>
      </w:r>
      <w:r>
        <w:rPr>
          <w:b/>
          <w:spacing w:val="1"/>
          <w:sz w:val="44"/>
          <w:szCs w:val="36"/>
          <w:u w:val="single"/>
        </w:rPr>
        <w:t xml:space="preserve"> </w:t>
      </w:r>
      <w:r>
        <w:rPr>
          <w:b/>
          <w:spacing w:val="-2"/>
          <w:sz w:val="44"/>
          <w:szCs w:val="36"/>
          <w:u w:val="single"/>
        </w:rPr>
        <w:t>Grafana?</w:t>
      </w:r>
    </w:p>
    <w:p>
      <w:pPr>
        <w:pStyle w:val="7"/>
        <w:numPr>
          <w:ilvl w:val="0"/>
          <w:numId w:val="1"/>
        </w:numPr>
        <w:tabs>
          <w:tab w:val="left" w:pos="820"/>
        </w:tabs>
        <w:spacing w:before="38" w:after="0" w:line="240" w:lineRule="auto"/>
        <w:ind w:left="820" w:right="0" w:hanging="360"/>
        <w:jc w:val="left"/>
        <w:rPr>
          <w:b/>
          <w:sz w:val="44"/>
          <w:szCs w:val="36"/>
        </w:rPr>
      </w:pPr>
      <w:r>
        <w:rPr>
          <w:b/>
          <w:sz w:val="44"/>
          <w:szCs w:val="36"/>
          <w:u w:val="single"/>
        </w:rPr>
        <w:t>How</w:t>
      </w:r>
      <w:r>
        <w:rPr>
          <w:b/>
          <w:spacing w:val="2"/>
          <w:sz w:val="44"/>
          <w:szCs w:val="36"/>
          <w:u w:val="single"/>
        </w:rPr>
        <w:t xml:space="preserve"> </w:t>
      </w:r>
      <w:r>
        <w:rPr>
          <w:b/>
          <w:sz w:val="44"/>
          <w:szCs w:val="36"/>
          <w:u w:val="single"/>
        </w:rPr>
        <w:t>to</w:t>
      </w:r>
      <w:r>
        <w:rPr>
          <w:b/>
          <w:spacing w:val="-6"/>
          <w:sz w:val="44"/>
          <w:szCs w:val="36"/>
          <w:u w:val="single"/>
        </w:rPr>
        <w:t xml:space="preserve"> </w:t>
      </w:r>
      <w:r>
        <w:rPr>
          <w:b/>
          <w:sz w:val="44"/>
          <w:szCs w:val="36"/>
          <w:u w:val="single"/>
        </w:rPr>
        <w:t>Install</w:t>
      </w:r>
      <w:r>
        <w:rPr>
          <w:b/>
          <w:spacing w:val="1"/>
          <w:sz w:val="44"/>
          <w:szCs w:val="36"/>
          <w:u w:val="single"/>
        </w:rPr>
        <w:t xml:space="preserve"> </w:t>
      </w:r>
      <w:r>
        <w:rPr>
          <w:b/>
          <w:spacing w:val="-2"/>
          <w:sz w:val="44"/>
          <w:szCs w:val="36"/>
          <w:u w:val="single"/>
        </w:rPr>
        <w:t>Grafana</w:t>
      </w:r>
    </w:p>
    <w:p>
      <w:pPr>
        <w:pStyle w:val="2"/>
        <w:numPr>
          <w:ilvl w:val="1"/>
          <w:numId w:val="1"/>
        </w:numPr>
        <w:tabs>
          <w:tab w:val="left" w:pos="1540"/>
        </w:tabs>
        <w:spacing w:before="48" w:after="0" w:line="240" w:lineRule="auto"/>
        <w:ind w:left="1540" w:right="0" w:hanging="359"/>
        <w:jc w:val="left"/>
        <w:rPr>
          <w:sz w:val="48"/>
          <w:szCs w:val="48"/>
        </w:rPr>
      </w:pPr>
      <w:r>
        <w:rPr>
          <w:color w:val="232323"/>
          <w:sz w:val="48"/>
          <w:szCs w:val="48"/>
        </w:rPr>
        <w:t>Create</w:t>
      </w:r>
      <w:r>
        <w:rPr>
          <w:color w:val="232323"/>
          <w:spacing w:val="-4"/>
          <w:sz w:val="48"/>
          <w:szCs w:val="48"/>
        </w:rPr>
        <w:t xml:space="preserve"> </w:t>
      </w:r>
      <w:r>
        <w:rPr>
          <w:color w:val="232323"/>
          <w:sz w:val="48"/>
          <w:szCs w:val="48"/>
        </w:rPr>
        <w:t>EC2</w:t>
      </w:r>
      <w:r>
        <w:rPr>
          <w:color w:val="232323"/>
          <w:spacing w:val="-4"/>
          <w:sz w:val="48"/>
          <w:szCs w:val="48"/>
        </w:rPr>
        <w:t xml:space="preserve"> </w:t>
      </w:r>
      <w:r>
        <w:rPr>
          <w:color w:val="232323"/>
          <w:spacing w:val="-2"/>
          <w:sz w:val="48"/>
          <w:szCs w:val="48"/>
        </w:rPr>
        <w:t>Instance</w:t>
      </w:r>
      <w:bookmarkStart w:id="12" w:name="_GoBack"/>
      <w:bookmarkEnd w:id="12"/>
    </w:p>
    <w:p>
      <w:pPr>
        <w:pStyle w:val="7"/>
        <w:numPr>
          <w:ilvl w:val="1"/>
          <w:numId w:val="1"/>
        </w:numPr>
        <w:tabs>
          <w:tab w:val="left" w:pos="1540"/>
        </w:tabs>
        <w:spacing w:before="55" w:after="0" w:line="240" w:lineRule="auto"/>
        <w:ind w:left="1540" w:right="0" w:hanging="359"/>
        <w:jc w:val="left"/>
        <w:rPr>
          <w:b/>
          <w:sz w:val="44"/>
          <w:szCs w:val="36"/>
        </w:rPr>
      </w:pPr>
      <w:r>
        <w:rPr>
          <w:b/>
          <w:sz w:val="44"/>
          <w:szCs w:val="36"/>
          <w:u w:val="single"/>
        </w:rPr>
        <w:t>Install</w:t>
      </w:r>
      <w:r>
        <w:rPr>
          <w:b/>
          <w:spacing w:val="-1"/>
          <w:sz w:val="44"/>
          <w:szCs w:val="36"/>
          <w:u w:val="single"/>
        </w:rPr>
        <w:t xml:space="preserve"> </w:t>
      </w:r>
      <w:r>
        <w:rPr>
          <w:b/>
          <w:spacing w:val="-2"/>
          <w:sz w:val="44"/>
          <w:szCs w:val="36"/>
          <w:u w:val="single"/>
        </w:rPr>
        <w:t>Grafana</w:t>
      </w:r>
    </w:p>
    <w:p>
      <w:pPr>
        <w:pStyle w:val="7"/>
        <w:numPr>
          <w:ilvl w:val="1"/>
          <w:numId w:val="1"/>
        </w:numPr>
        <w:tabs>
          <w:tab w:val="left" w:pos="1540"/>
        </w:tabs>
        <w:spacing w:before="47" w:after="0" w:line="240" w:lineRule="auto"/>
        <w:ind w:left="1540" w:right="0" w:hanging="359"/>
        <w:jc w:val="left"/>
        <w:rPr>
          <w:b/>
          <w:sz w:val="44"/>
          <w:szCs w:val="36"/>
        </w:rPr>
      </w:pPr>
      <w:r>
        <w:rPr>
          <w:b/>
          <w:sz w:val="44"/>
          <w:szCs w:val="36"/>
          <w:u w:val="single"/>
        </w:rPr>
        <w:t xml:space="preserve">Test </w:t>
      </w:r>
      <w:r>
        <w:rPr>
          <w:b/>
          <w:spacing w:val="-2"/>
          <w:sz w:val="44"/>
          <w:szCs w:val="36"/>
          <w:u w:val="single"/>
        </w:rPr>
        <w:t>Grafana</w:t>
      </w:r>
    </w:p>
    <w:p>
      <w:pPr>
        <w:pStyle w:val="7"/>
        <w:numPr>
          <w:ilvl w:val="0"/>
          <w:numId w:val="1"/>
        </w:numPr>
        <w:tabs>
          <w:tab w:val="left" w:pos="730"/>
        </w:tabs>
        <w:spacing w:before="202" w:after="0" w:line="240" w:lineRule="auto"/>
        <w:ind w:left="730" w:right="0" w:hanging="280"/>
        <w:jc w:val="left"/>
        <w:rPr>
          <w:b/>
          <w:sz w:val="44"/>
          <w:szCs w:val="36"/>
        </w:rPr>
      </w:pPr>
      <w:r>
        <w:rPr>
          <w:b/>
          <w:sz w:val="44"/>
          <w:szCs w:val="36"/>
        </w:rPr>
        <w:t>Configure</w:t>
      </w:r>
      <w:r>
        <w:rPr>
          <w:b/>
          <w:spacing w:val="-1"/>
          <w:sz w:val="44"/>
          <w:szCs w:val="36"/>
        </w:rPr>
        <w:t xml:space="preserve"> </w:t>
      </w:r>
      <w:r>
        <w:rPr>
          <w:b/>
          <w:sz w:val="44"/>
          <w:szCs w:val="36"/>
        </w:rPr>
        <w:t>AWS</w:t>
      </w:r>
      <w:r>
        <w:rPr>
          <w:b/>
          <w:spacing w:val="-1"/>
          <w:sz w:val="44"/>
          <w:szCs w:val="36"/>
        </w:rPr>
        <w:t xml:space="preserve"> </w:t>
      </w:r>
      <w:r>
        <w:rPr>
          <w:b/>
          <w:sz w:val="44"/>
          <w:szCs w:val="36"/>
        </w:rPr>
        <w:t xml:space="preserve">cloudwatch </w:t>
      </w:r>
      <w:r>
        <w:rPr>
          <w:b/>
          <w:spacing w:val="-2"/>
          <w:sz w:val="44"/>
          <w:szCs w:val="36"/>
        </w:rPr>
        <w:t>dashboard</w:t>
      </w:r>
    </w:p>
    <w:p>
      <w:pPr>
        <w:pStyle w:val="7"/>
        <w:numPr>
          <w:ilvl w:val="1"/>
          <w:numId w:val="1"/>
        </w:numPr>
        <w:tabs>
          <w:tab w:val="left" w:pos="820"/>
        </w:tabs>
        <w:spacing w:before="208" w:after="0" w:line="240" w:lineRule="auto"/>
        <w:ind w:left="820" w:right="0" w:hanging="360"/>
        <w:jc w:val="left"/>
        <w:rPr>
          <w:b/>
          <w:sz w:val="44"/>
          <w:szCs w:val="36"/>
        </w:rPr>
      </w:pPr>
      <w:r>
        <w:rPr>
          <w:b/>
          <w:sz w:val="44"/>
          <w:szCs w:val="36"/>
        </w:rPr>
        <w:t>Create</w:t>
      </w:r>
      <w:r>
        <w:rPr>
          <w:b/>
          <w:spacing w:val="-1"/>
          <w:sz w:val="44"/>
          <w:szCs w:val="36"/>
        </w:rPr>
        <w:t xml:space="preserve"> </w:t>
      </w:r>
      <w:r>
        <w:rPr>
          <w:b/>
          <w:sz w:val="44"/>
          <w:szCs w:val="36"/>
        </w:rPr>
        <w:t>a new</w:t>
      </w:r>
      <w:r>
        <w:rPr>
          <w:b/>
          <w:spacing w:val="3"/>
          <w:sz w:val="44"/>
          <w:szCs w:val="36"/>
        </w:rPr>
        <w:t xml:space="preserve"> </w:t>
      </w:r>
      <w:r>
        <w:rPr>
          <w:b/>
          <w:spacing w:val="-2"/>
          <w:sz w:val="44"/>
          <w:szCs w:val="36"/>
        </w:rPr>
        <w:t>Policy</w:t>
      </w:r>
    </w:p>
    <w:p>
      <w:pPr>
        <w:pStyle w:val="7"/>
        <w:numPr>
          <w:ilvl w:val="1"/>
          <w:numId w:val="1"/>
        </w:numPr>
        <w:tabs>
          <w:tab w:val="left" w:pos="820"/>
        </w:tabs>
        <w:spacing w:before="47" w:after="0" w:line="240" w:lineRule="auto"/>
        <w:ind w:left="820" w:right="0" w:hanging="360"/>
        <w:jc w:val="left"/>
        <w:rPr>
          <w:b/>
          <w:sz w:val="44"/>
          <w:szCs w:val="36"/>
        </w:rPr>
      </w:pPr>
      <w:r>
        <w:rPr>
          <w:b/>
          <w:sz w:val="44"/>
          <w:szCs w:val="36"/>
        </w:rPr>
        <w:t>Creating</w:t>
      </w:r>
      <w:r>
        <w:rPr>
          <w:b/>
          <w:spacing w:val="-2"/>
          <w:sz w:val="44"/>
          <w:szCs w:val="36"/>
        </w:rPr>
        <w:t xml:space="preserve"> </w:t>
      </w:r>
      <w:r>
        <w:rPr>
          <w:b/>
          <w:sz w:val="44"/>
          <w:szCs w:val="36"/>
        </w:rPr>
        <w:t xml:space="preserve">a </w:t>
      </w:r>
      <w:r>
        <w:rPr>
          <w:b/>
          <w:spacing w:val="-4"/>
          <w:sz w:val="44"/>
          <w:szCs w:val="36"/>
        </w:rPr>
        <w:t>Role</w:t>
      </w:r>
    </w:p>
    <w:p>
      <w:pPr>
        <w:pStyle w:val="7"/>
        <w:numPr>
          <w:ilvl w:val="1"/>
          <w:numId w:val="1"/>
        </w:numPr>
        <w:tabs>
          <w:tab w:val="left" w:pos="820"/>
        </w:tabs>
        <w:spacing w:before="53" w:after="0" w:line="240" w:lineRule="auto"/>
        <w:ind w:left="820" w:right="0" w:hanging="360"/>
        <w:jc w:val="left"/>
        <w:rPr>
          <w:b/>
          <w:sz w:val="44"/>
          <w:szCs w:val="36"/>
        </w:rPr>
      </w:pPr>
      <w:r>
        <w:rPr>
          <w:b/>
          <w:sz w:val="44"/>
          <w:szCs w:val="36"/>
        </w:rPr>
        <w:t>Creating</w:t>
      </w:r>
      <w:r>
        <w:rPr>
          <w:b/>
          <w:spacing w:val="-2"/>
          <w:sz w:val="44"/>
          <w:szCs w:val="36"/>
        </w:rPr>
        <w:t xml:space="preserve"> </w:t>
      </w:r>
      <w:r>
        <w:rPr>
          <w:b/>
          <w:sz w:val="44"/>
          <w:szCs w:val="36"/>
        </w:rPr>
        <w:t xml:space="preserve">a </w:t>
      </w:r>
      <w:r>
        <w:rPr>
          <w:b/>
          <w:spacing w:val="-4"/>
          <w:sz w:val="44"/>
          <w:szCs w:val="36"/>
        </w:rPr>
        <w:t>User</w:t>
      </w:r>
    </w:p>
    <w:p>
      <w:pPr>
        <w:pStyle w:val="7"/>
        <w:numPr>
          <w:ilvl w:val="1"/>
          <w:numId w:val="1"/>
        </w:numPr>
        <w:tabs>
          <w:tab w:val="left" w:pos="820"/>
        </w:tabs>
        <w:spacing w:before="47" w:after="0" w:line="240" w:lineRule="auto"/>
        <w:ind w:left="820" w:right="0" w:hanging="360"/>
        <w:jc w:val="left"/>
        <w:rPr>
          <w:b/>
          <w:sz w:val="44"/>
          <w:szCs w:val="36"/>
        </w:rPr>
      </w:pPr>
      <w:r>
        <w:rPr>
          <w:b/>
          <w:sz w:val="44"/>
          <w:szCs w:val="36"/>
        </w:rPr>
        <w:t>Attach</w:t>
      </w:r>
      <w:r>
        <w:rPr>
          <w:b/>
          <w:spacing w:val="-3"/>
          <w:sz w:val="44"/>
          <w:szCs w:val="36"/>
        </w:rPr>
        <w:t xml:space="preserve"> </w:t>
      </w:r>
      <w:r>
        <w:rPr>
          <w:b/>
          <w:sz w:val="44"/>
          <w:szCs w:val="36"/>
        </w:rPr>
        <w:t>the</w:t>
      </w:r>
      <w:r>
        <w:rPr>
          <w:b/>
          <w:spacing w:val="-1"/>
          <w:sz w:val="44"/>
          <w:szCs w:val="36"/>
        </w:rPr>
        <w:t xml:space="preserve"> </w:t>
      </w:r>
      <w:r>
        <w:rPr>
          <w:b/>
          <w:sz w:val="44"/>
          <w:szCs w:val="36"/>
        </w:rPr>
        <w:t>user to</w:t>
      </w:r>
      <w:r>
        <w:rPr>
          <w:b/>
          <w:spacing w:val="-1"/>
          <w:sz w:val="44"/>
          <w:szCs w:val="36"/>
        </w:rPr>
        <w:t xml:space="preserve"> </w:t>
      </w:r>
      <w:r>
        <w:rPr>
          <w:b/>
          <w:sz w:val="44"/>
          <w:szCs w:val="36"/>
        </w:rPr>
        <w:t xml:space="preserve">EC2 </w:t>
      </w:r>
      <w:r>
        <w:rPr>
          <w:b/>
          <w:spacing w:val="-2"/>
          <w:sz w:val="44"/>
          <w:szCs w:val="36"/>
        </w:rPr>
        <w:t>Instance</w:t>
      </w:r>
    </w:p>
    <w:p>
      <w:pPr>
        <w:pStyle w:val="7"/>
        <w:numPr>
          <w:ilvl w:val="1"/>
          <w:numId w:val="1"/>
        </w:numPr>
        <w:tabs>
          <w:tab w:val="left" w:pos="820"/>
        </w:tabs>
        <w:spacing w:before="52" w:after="0" w:line="631" w:lineRule="auto"/>
        <w:ind w:left="100" w:right="7247" w:firstLine="360"/>
        <w:jc w:val="left"/>
        <w:rPr>
          <w:b/>
          <w:sz w:val="44"/>
          <w:szCs w:val="36"/>
        </w:rPr>
      </w:pPr>
      <w:r>
        <w:rPr>
          <w:b/>
          <w:sz w:val="44"/>
          <w:szCs w:val="36"/>
        </w:rPr>
        <w:t>Create</w:t>
      </w:r>
      <w:r>
        <w:rPr>
          <w:b/>
          <w:spacing w:val="-18"/>
          <w:sz w:val="44"/>
          <w:szCs w:val="36"/>
        </w:rPr>
        <w:t xml:space="preserve"> </w:t>
      </w:r>
      <w:r>
        <w:rPr>
          <w:b/>
          <w:sz w:val="44"/>
          <w:szCs w:val="36"/>
        </w:rPr>
        <w:t>your</w:t>
      </w:r>
      <w:r>
        <w:rPr>
          <w:b/>
          <w:spacing w:val="-17"/>
          <w:sz w:val="44"/>
          <w:szCs w:val="36"/>
        </w:rPr>
        <w:t xml:space="preserve"> </w:t>
      </w:r>
      <w:r>
        <w:rPr>
          <w:b/>
          <w:sz w:val="44"/>
          <w:szCs w:val="36"/>
        </w:rPr>
        <w:t>Dashboard</w:t>
      </w:r>
    </w:p>
    <w:p>
      <w:pPr>
        <w:spacing w:after="0" w:line="631" w:lineRule="auto"/>
        <w:jc w:val="left"/>
        <w:rPr>
          <w:sz w:val="44"/>
          <w:szCs w:val="36"/>
        </w:rPr>
        <w:sectPr>
          <w:pgSz w:w="12240" w:h="15840"/>
          <w:pgMar w:top="1820" w:right="0" w:bottom="280" w:left="1340" w:header="720" w:footer="720" w:gutter="0"/>
          <w:cols w:space="720" w:num="1"/>
        </w:sectPr>
      </w:pPr>
    </w:p>
    <w:p>
      <w:pPr>
        <w:pStyle w:val="2"/>
        <w:numPr>
          <w:ilvl w:val="0"/>
          <w:numId w:val="2"/>
        </w:numPr>
        <w:tabs>
          <w:tab w:val="left" w:pos="819"/>
        </w:tabs>
        <w:spacing w:before="69" w:after="0" w:line="240" w:lineRule="auto"/>
        <w:ind w:left="819" w:right="0" w:hanging="359"/>
        <w:jc w:val="left"/>
        <w:rPr>
          <w:color w:val="232323"/>
        </w:rPr>
      </w:pPr>
      <w:bookmarkStart w:id="0" w:name="1. What is Grafana?"/>
      <w:bookmarkEnd w:id="0"/>
      <w:r>
        <w:rPr>
          <w:color w:val="232323"/>
        </w:rPr>
        <w:t>What</w:t>
      </w:r>
      <w:r>
        <w:rPr>
          <w:color w:val="232323"/>
          <w:spacing w:val="1"/>
        </w:rPr>
        <w:t xml:space="preserve"> </w:t>
      </w:r>
      <w:r>
        <w:rPr>
          <w:color w:val="232323"/>
        </w:rPr>
        <w:t xml:space="preserve">is </w:t>
      </w:r>
      <w:r>
        <w:rPr>
          <w:color w:val="232323"/>
          <w:spacing w:val="-2"/>
        </w:rPr>
        <w:t>Grafana?</w:t>
      </w:r>
    </w:p>
    <w:p>
      <w:pPr>
        <w:pStyle w:val="5"/>
        <w:spacing w:before="111"/>
        <w:rPr>
          <w:rFonts w:ascii="Arial"/>
          <w:b/>
        </w:rPr>
      </w:pPr>
    </w:p>
    <w:p>
      <w:pPr>
        <w:pStyle w:val="5"/>
        <w:spacing w:before="1" w:line="480" w:lineRule="auto"/>
        <w:ind w:left="100" w:right="1552"/>
      </w:pPr>
      <w:r>
        <w:rPr>
          <w:color w:val="232323"/>
        </w:rPr>
        <w:t>Per</w:t>
      </w:r>
      <w:r>
        <w:rPr>
          <w:color w:val="232323"/>
          <w:spacing w:val="-6"/>
        </w:rPr>
        <w:t xml:space="preserve"> </w:t>
      </w:r>
      <w:r>
        <w:rPr>
          <w:color w:val="232323"/>
        </w:rPr>
        <w:t>Grafana</w:t>
      </w:r>
      <w:r>
        <w:rPr>
          <w:color w:val="232323"/>
          <w:spacing w:val="-4"/>
        </w:rPr>
        <w:t xml:space="preserve"> </w:t>
      </w:r>
      <w:r>
        <w:rPr>
          <w:color w:val="232323"/>
        </w:rPr>
        <w:t>“Grafana</w:t>
      </w:r>
      <w:r>
        <w:rPr>
          <w:color w:val="232323"/>
          <w:spacing w:val="-4"/>
        </w:rPr>
        <w:t xml:space="preserve"> </w:t>
      </w:r>
      <w:r>
        <w:rPr>
          <w:color w:val="232323"/>
        </w:rPr>
        <w:t>is</w:t>
      </w:r>
      <w:r>
        <w:rPr>
          <w:color w:val="232323"/>
          <w:spacing w:val="-3"/>
        </w:rPr>
        <w:t xml:space="preserve"> </w:t>
      </w:r>
      <w:r>
        <w:rPr>
          <w:color w:val="232323"/>
        </w:rPr>
        <w:t>a</w:t>
      </w:r>
      <w:r>
        <w:rPr>
          <w:color w:val="232323"/>
          <w:spacing w:val="-9"/>
        </w:rPr>
        <w:t xml:space="preserve"> </w:t>
      </w:r>
      <w:r>
        <w:rPr>
          <w:color w:val="232323"/>
        </w:rPr>
        <w:t>complete</w:t>
      </w:r>
      <w:r>
        <w:rPr>
          <w:color w:val="232323"/>
          <w:spacing w:val="-3"/>
        </w:rPr>
        <w:t xml:space="preserve"> </w:t>
      </w:r>
      <w:r>
        <w:rPr>
          <w:color w:val="232323"/>
        </w:rPr>
        <w:t>observability</w:t>
      </w:r>
      <w:r>
        <w:rPr>
          <w:color w:val="232323"/>
          <w:spacing w:val="-6"/>
        </w:rPr>
        <w:t xml:space="preserve"> </w:t>
      </w:r>
      <w:r>
        <w:rPr>
          <w:color w:val="232323"/>
        </w:rPr>
        <w:t>stack</w:t>
      </w:r>
      <w:r>
        <w:rPr>
          <w:color w:val="232323"/>
          <w:spacing w:val="-4"/>
        </w:rPr>
        <w:t xml:space="preserve"> </w:t>
      </w:r>
      <w:r>
        <w:rPr>
          <w:color w:val="232323"/>
        </w:rPr>
        <w:t>that</w:t>
      </w:r>
      <w:r>
        <w:rPr>
          <w:color w:val="232323"/>
          <w:spacing w:val="-7"/>
        </w:rPr>
        <w:t xml:space="preserve"> </w:t>
      </w:r>
      <w:r>
        <w:rPr>
          <w:color w:val="232323"/>
        </w:rPr>
        <w:t>allows</w:t>
      </w:r>
      <w:r>
        <w:rPr>
          <w:color w:val="232323"/>
          <w:spacing w:val="-3"/>
        </w:rPr>
        <w:t xml:space="preserve"> </w:t>
      </w:r>
      <w:r>
        <w:rPr>
          <w:color w:val="232323"/>
        </w:rPr>
        <w:t>you to monitor and analyze metrics, logs, and traces. It allows you to query,</w:t>
      </w:r>
      <w:r>
        <w:rPr>
          <w:color w:val="232323"/>
          <w:spacing w:val="-3"/>
        </w:rPr>
        <w:t xml:space="preserve"> </w:t>
      </w:r>
      <w:r>
        <w:rPr>
          <w:color w:val="232323"/>
        </w:rPr>
        <w:t>visualize,</w:t>
      </w:r>
      <w:r>
        <w:rPr>
          <w:color w:val="232323"/>
          <w:spacing w:val="-3"/>
        </w:rPr>
        <w:t xml:space="preserve"> </w:t>
      </w:r>
      <w:r>
        <w:rPr>
          <w:color w:val="232323"/>
        </w:rPr>
        <w:t>alert</w:t>
      </w:r>
      <w:r>
        <w:rPr>
          <w:color w:val="232323"/>
          <w:spacing w:val="-6"/>
        </w:rPr>
        <w:t xml:space="preserve"> </w:t>
      </w:r>
      <w:r>
        <w:rPr>
          <w:color w:val="232323"/>
        </w:rPr>
        <w:t>on</w:t>
      </w:r>
      <w:r>
        <w:rPr>
          <w:color w:val="232323"/>
          <w:spacing w:val="-4"/>
        </w:rPr>
        <w:t xml:space="preserve"> </w:t>
      </w:r>
      <w:r>
        <w:rPr>
          <w:color w:val="232323"/>
        </w:rPr>
        <w:t>and</w:t>
      </w:r>
      <w:r>
        <w:rPr>
          <w:color w:val="232323"/>
          <w:spacing w:val="-4"/>
        </w:rPr>
        <w:t xml:space="preserve"> </w:t>
      </w:r>
      <w:r>
        <w:rPr>
          <w:color w:val="232323"/>
        </w:rPr>
        <w:t>understand</w:t>
      </w:r>
      <w:r>
        <w:rPr>
          <w:color w:val="232323"/>
          <w:spacing w:val="-4"/>
        </w:rPr>
        <w:t xml:space="preserve"> </w:t>
      </w:r>
      <w:r>
        <w:rPr>
          <w:color w:val="232323"/>
        </w:rPr>
        <w:t>your data</w:t>
      </w:r>
      <w:r>
        <w:rPr>
          <w:color w:val="232323"/>
          <w:spacing w:val="-3"/>
        </w:rPr>
        <w:t xml:space="preserve"> </w:t>
      </w:r>
      <w:r>
        <w:rPr>
          <w:color w:val="232323"/>
        </w:rPr>
        <w:t>no</w:t>
      </w:r>
      <w:r>
        <w:rPr>
          <w:color w:val="232323"/>
          <w:spacing w:val="-4"/>
        </w:rPr>
        <w:t xml:space="preserve"> </w:t>
      </w:r>
      <w:r>
        <w:rPr>
          <w:color w:val="232323"/>
        </w:rPr>
        <w:t>matter where</w:t>
      </w:r>
      <w:r>
        <w:rPr>
          <w:color w:val="232323"/>
          <w:spacing w:val="-7"/>
        </w:rPr>
        <w:t xml:space="preserve"> </w:t>
      </w:r>
      <w:r>
        <w:rPr>
          <w:color w:val="232323"/>
        </w:rPr>
        <w:t>it is stored. Create, explore, and share beautiful dashboards with your team and foster a data-driven culture”. This is a very useful tool to visualize different logs, errors, or metrics from your instances.</w:t>
      </w:r>
    </w:p>
    <w:p>
      <w:pPr>
        <w:pStyle w:val="5"/>
      </w:pPr>
    </w:p>
    <w:p>
      <w:pPr>
        <w:pStyle w:val="5"/>
      </w:pPr>
    </w:p>
    <w:p>
      <w:pPr>
        <w:pStyle w:val="5"/>
      </w:pPr>
    </w:p>
    <w:p>
      <w:pPr>
        <w:pStyle w:val="5"/>
        <w:spacing w:before="289"/>
      </w:pPr>
    </w:p>
    <w:p>
      <w:pPr>
        <w:pStyle w:val="7"/>
        <w:numPr>
          <w:ilvl w:val="0"/>
          <w:numId w:val="2"/>
        </w:numPr>
        <w:tabs>
          <w:tab w:val="left" w:pos="818"/>
        </w:tabs>
        <w:spacing w:before="1" w:after="0" w:line="240" w:lineRule="auto"/>
        <w:ind w:left="818" w:right="0" w:hanging="358"/>
        <w:jc w:val="left"/>
        <w:rPr>
          <w:rFonts w:ascii="Arial"/>
          <w:b/>
          <w:color w:val="232323"/>
          <w:sz w:val="36"/>
        </w:rPr>
      </w:pPr>
      <w:bookmarkStart w:id="1" w:name="2. How To Install Grafana"/>
      <w:bookmarkEnd w:id="1"/>
      <w:r>
        <w:rPr>
          <w:rFonts w:ascii="Arial"/>
          <w:b/>
          <w:color w:val="232323"/>
          <w:sz w:val="36"/>
        </w:rPr>
        <w:t>How</w:t>
      </w:r>
      <w:r>
        <w:rPr>
          <w:rFonts w:ascii="Arial"/>
          <w:b/>
          <w:color w:val="232323"/>
          <w:spacing w:val="1"/>
          <w:sz w:val="36"/>
        </w:rPr>
        <w:t xml:space="preserve"> </w:t>
      </w:r>
      <w:r>
        <w:rPr>
          <w:rFonts w:ascii="Arial"/>
          <w:b/>
          <w:color w:val="232323"/>
          <w:sz w:val="36"/>
        </w:rPr>
        <w:t>To</w:t>
      </w:r>
      <w:r>
        <w:rPr>
          <w:rFonts w:ascii="Arial"/>
          <w:b/>
          <w:color w:val="232323"/>
          <w:spacing w:val="1"/>
          <w:sz w:val="36"/>
        </w:rPr>
        <w:t xml:space="preserve"> </w:t>
      </w:r>
      <w:r>
        <w:rPr>
          <w:rFonts w:ascii="Arial"/>
          <w:b/>
          <w:color w:val="232323"/>
          <w:sz w:val="36"/>
        </w:rPr>
        <w:t>Install</w:t>
      </w:r>
      <w:r>
        <w:rPr>
          <w:rFonts w:ascii="Arial"/>
          <w:b/>
          <w:color w:val="232323"/>
          <w:spacing w:val="2"/>
          <w:sz w:val="36"/>
        </w:rPr>
        <w:t xml:space="preserve"> </w:t>
      </w:r>
      <w:r>
        <w:rPr>
          <w:rFonts w:ascii="Arial"/>
          <w:b/>
          <w:color w:val="232323"/>
          <w:spacing w:val="-2"/>
          <w:sz w:val="36"/>
        </w:rPr>
        <w:t>Grafana</w:t>
      </w:r>
    </w:p>
    <w:p>
      <w:pPr>
        <w:pStyle w:val="5"/>
        <w:rPr>
          <w:rFonts w:ascii="Arial"/>
          <w:b/>
          <w:sz w:val="36"/>
        </w:rPr>
      </w:pPr>
    </w:p>
    <w:p>
      <w:pPr>
        <w:pStyle w:val="5"/>
        <w:spacing w:before="24"/>
        <w:rPr>
          <w:rFonts w:ascii="Arial"/>
          <w:b/>
          <w:sz w:val="36"/>
        </w:rPr>
      </w:pPr>
    </w:p>
    <w:p>
      <w:pPr>
        <w:pStyle w:val="2"/>
        <w:spacing w:before="1"/>
      </w:pPr>
      <w:bookmarkStart w:id="2" w:name="Step 1: Create EC2 Instance"/>
      <w:bookmarkEnd w:id="2"/>
      <w:r>
        <w:rPr>
          <w:color w:val="232323"/>
        </w:rPr>
        <w:t>Step</w:t>
      </w:r>
      <w:r>
        <w:rPr>
          <w:color w:val="232323"/>
          <w:spacing w:val="-1"/>
        </w:rPr>
        <w:t xml:space="preserve"> </w:t>
      </w:r>
      <w:r>
        <w:rPr>
          <w:color w:val="232323"/>
        </w:rPr>
        <w:t>1:</w:t>
      </w:r>
      <w:r>
        <w:rPr>
          <w:color w:val="232323"/>
          <w:spacing w:val="-1"/>
        </w:rPr>
        <w:t xml:space="preserve"> </w:t>
      </w:r>
      <w:r>
        <w:rPr>
          <w:color w:val="232323"/>
        </w:rPr>
        <w:t>Create</w:t>
      </w:r>
      <w:r>
        <w:rPr>
          <w:color w:val="232323"/>
          <w:spacing w:val="-3"/>
        </w:rPr>
        <w:t xml:space="preserve"> </w:t>
      </w:r>
      <w:r>
        <w:rPr>
          <w:color w:val="232323"/>
        </w:rPr>
        <w:t>EC2</w:t>
      </w:r>
      <w:r>
        <w:rPr>
          <w:color w:val="232323"/>
          <w:spacing w:val="-2"/>
        </w:rPr>
        <w:t xml:space="preserve"> Instance</w:t>
      </w:r>
    </w:p>
    <w:p>
      <w:pPr>
        <w:pStyle w:val="5"/>
        <w:spacing w:before="111"/>
        <w:rPr>
          <w:rFonts w:ascii="Arial"/>
          <w:b/>
        </w:rPr>
      </w:pPr>
    </w:p>
    <w:p>
      <w:pPr>
        <w:pStyle w:val="5"/>
        <w:spacing w:line="475" w:lineRule="auto"/>
        <w:ind w:left="100" w:right="1581"/>
      </w:pPr>
      <w:r>
        <w:rPr>
          <w:color w:val="232323"/>
        </w:rPr>
        <w:t>We</w:t>
      </w:r>
      <w:r>
        <w:rPr>
          <w:color w:val="232323"/>
          <w:spacing w:val="-3"/>
        </w:rPr>
        <w:t xml:space="preserve"> </w:t>
      </w:r>
      <w:r>
        <w:rPr>
          <w:color w:val="232323"/>
        </w:rPr>
        <w:t>need</w:t>
      </w:r>
      <w:r>
        <w:rPr>
          <w:color w:val="232323"/>
          <w:spacing w:val="-5"/>
        </w:rPr>
        <w:t xml:space="preserve"> </w:t>
      </w:r>
      <w:r>
        <w:rPr>
          <w:color w:val="232323"/>
        </w:rPr>
        <w:t>to</w:t>
      </w:r>
      <w:r>
        <w:rPr>
          <w:color w:val="232323"/>
          <w:spacing w:val="-5"/>
        </w:rPr>
        <w:t xml:space="preserve"> </w:t>
      </w:r>
      <w:r>
        <w:rPr>
          <w:color w:val="232323"/>
        </w:rPr>
        <w:t>install</w:t>
      </w:r>
      <w:r>
        <w:rPr>
          <w:color w:val="232323"/>
          <w:spacing w:val="-9"/>
        </w:rPr>
        <w:t xml:space="preserve"> </w:t>
      </w:r>
      <w:r>
        <w:rPr>
          <w:color w:val="232323"/>
        </w:rPr>
        <w:t>Grafana</w:t>
      </w:r>
      <w:r>
        <w:rPr>
          <w:color w:val="232323"/>
          <w:spacing w:val="-4"/>
        </w:rPr>
        <w:t xml:space="preserve"> </w:t>
      </w:r>
      <w:r>
        <w:rPr>
          <w:color w:val="232323"/>
        </w:rPr>
        <w:t>on</w:t>
      </w:r>
      <w:r>
        <w:rPr>
          <w:color w:val="232323"/>
          <w:spacing w:val="-5"/>
        </w:rPr>
        <w:t xml:space="preserve"> </w:t>
      </w:r>
      <w:r>
        <w:rPr>
          <w:color w:val="232323"/>
        </w:rPr>
        <w:t>our</w:t>
      </w:r>
      <w:r>
        <w:rPr>
          <w:color w:val="232323"/>
          <w:spacing w:val="-1"/>
        </w:rPr>
        <w:t xml:space="preserve"> </w:t>
      </w:r>
      <w:r>
        <w:rPr>
          <w:color w:val="232323"/>
        </w:rPr>
        <w:t>server</w:t>
      </w:r>
      <w:r>
        <w:rPr>
          <w:color w:val="232323"/>
          <w:spacing w:val="-1"/>
        </w:rPr>
        <w:t xml:space="preserve"> </w:t>
      </w:r>
      <w:r>
        <w:rPr>
          <w:color w:val="232323"/>
        </w:rPr>
        <w:t>first,</w:t>
      </w:r>
      <w:r>
        <w:rPr>
          <w:color w:val="232323"/>
          <w:spacing w:val="-4"/>
        </w:rPr>
        <w:t xml:space="preserve"> </w:t>
      </w:r>
      <w:r>
        <w:rPr>
          <w:color w:val="232323"/>
        </w:rPr>
        <w:t>so</w:t>
      </w:r>
      <w:r>
        <w:rPr>
          <w:color w:val="232323"/>
          <w:spacing w:val="-4"/>
        </w:rPr>
        <w:t xml:space="preserve"> </w:t>
      </w:r>
      <w:r>
        <w:rPr>
          <w:color w:val="232323"/>
        </w:rPr>
        <w:t>let's</w:t>
      </w:r>
      <w:r>
        <w:rPr>
          <w:color w:val="232323"/>
          <w:spacing w:val="-3"/>
        </w:rPr>
        <w:t xml:space="preserve"> </w:t>
      </w:r>
      <w:r>
        <w:rPr>
          <w:color w:val="232323"/>
        </w:rPr>
        <w:t>provision</w:t>
      </w:r>
      <w:r>
        <w:rPr>
          <w:color w:val="232323"/>
          <w:spacing w:val="-5"/>
        </w:rPr>
        <w:t xml:space="preserve"> </w:t>
      </w:r>
      <w:r>
        <w:rPr>
          <w:color w:val="232323"/>
        </w:rPr>
        <w:t>an EC2 instance</w:t>
      </w:r>
    </w:p>
    <w:p>
      <w:pPr>
        <w:pStyle w:val="5"/>
        <w:spacing w:before="314"/>
      </w:pPr>
    </w:p>
    <w:p>
      <w:pPr>
        <w:pStyle w:val="7"/>
        <w:numPr>
          <w:ilvl w:val="0"/>
          <w:numId w:val="3"/>
        </w:numPr>
        <w:tabs>
          <w:tab w:val="left" w:pos="550"/>
        </w:tabs>
        <w:spacing w:before="0" w:after="0" w:line="240" w:lineRule="auto"/>
        <w:ind w:left="550" w:right="0" w:hanging="360"/>
        <w:jc w:val="left"/>
        <w:rPr>
          <w:rFonts w:ascii="Georgia" w:hAnsi="Georgia"/>
          <w:sz w:val="30"/>
        </w:rPr>
      </w:pPr>
      <w:r>
        <w:rPr>
          <w:rFonts w:ascii="Georgia" w:hAnsi="Georgia"/>
          <w:color w:val="232323"/>
          <w:sz w:val="30"/>
        </w:rPr>
        <w:t>Go</w:t>
      </w:r>
      <w:r>
        <w:rPr>
          <w:rFonts w:ascii="Georgia" w:hAnsi="Georgia"/>
          <w:color w:val="232323"/>
          <w:spacing w:val="1"/>
          <w:sz w:val="30"/>
        </w:rPr>
        <w:t xml:space="preserve"> </w:t>
      </w:r>
      <w:r>
        <w:rPr>
          <w:rFonts w:ascii="Georgia" w:hAnsi="Georgia"/>
          <w:color w:val="232323"/>
          <w:sz w:val="30"/>
        </w:rPr>
        <w:t>to</w:t>
      </w:r>
      <w:r>
        <w:rPr>
          <w:rFonts w:ascii="Georgia" w:hAnsi="Georgia"/>
          <w:color w:val="232323"/>
          <w:spacing w:val="2"/>
          <w:sz w:val="30"/>
        </w:rPr>
        <w:t xml:space="preserve"> </w:t>
      </w:r>
      <w:r>
        <w:rPr>
          <w:rFonts w:ascii="Georgia" w:hAnsi="Georgia"/>
          <w:color w:val="232323"/>
          <w:spacing w:val="-5"/>
          <w:sz w:val="30"/>
        </w:rPr>
        <w:t>EC2</w:t>
      </w:r>
    </w:p>
    <w:p>
      <w:pPr>
        <w:pStyle w:val="5"/>
        <w:spacing w:before="1"/>
      </w:pPr>
    </w:p>
    <w:p>
      <w:pPr>
        <w:pStyle w:val="7"/>
        <w:numPr>
          <w:ilvl w:val="0"/>
          <w:numId w:val="3"/>
        </w:numPr>
        <w:tabs>
          <w:tab w:val="left" w:pos="550"/>
        </w:tabs>
        <w:spacing w:before="0" w:after="0" w:line="240" w:lineRule="auto"/>
        <w:ind w:left="550" w:right="0" w:hanging="360"/>
        <w:jc w:val="left"/>
        <w:rPr>
          <w:rFonts w:ascii="Georgia" w:hAnsi="Georgia"/>
          <w:sz w:val="30"/>
        </w:rPr>
      </w:pPr>
      <w:r>
        <w:rPr>
          <w:rFonts w:ascii="Georgia" w:hAnsi="Georgia"/>
          <w:color w:val="232323"/>
          <w:sz w:val="30"/>
        </w:rPr>
        <w:t>Create</w:t>
      </w:r>
      <w:r>
        <w:rPr>
          <w:rFonts w:ascii="Georgia" w:hAnsi="Georgia"/>
          <w:color w:val="232323"/>
          <w:spacing w:val="2"/>
          <w:sz w:val="30"/>
        </w:rPr>
        <w:t xml:space="preserve"> </w:t>
      </w:r>
      <w:r>
        <w:rPr>
          <w:rFonts w:ascii="Georgia" w:hAnsi="Georgia"/>
          <w:color w:val="232323"/>
          <w:spacing w:val="-5"/>
          <w:sz w:val="30"/>
        </w:rPr>
        <w:t>EC2</w:t>
      </w:r>
    </w:p>
    <w:p>
      <w:pPr>
        <w:pStyle w:val="5"/>
        <w:spacing w:before="2"/>
      </w:pPr>
    </w:p>
    <w:p>
      <w:pPr>
        <w:pStyle w:val="7"/>
        <w:numPr>
          <w:ilvl w:val="0"/>
          <w:numId w:val="3"/>
        </w:numPr>
        <w:tabs>
          <w:tab w:val="left" w:pos="550"/>
        </w:tabs>
        <w:spacing w:before="0" w:after="0" w:line="240" w:lineRule="auto"/>
        <w:ind w:left="550" w:right="0" w:hanging="360"/>
        <w:jc w:val="left"/>
        <w:rPr>
          <w:rFonts w:ascii="Georgia" w:hAnsi="Georgia"/>
          <w:sz w:val="30"/>
        </w:rPr>
      </w:pPr>
      <w:r>
        <w:rPr>
          <w:rFonts w:ascii="Georgia" w:hAnsi="Georgia"/>
          <w:color w:val="232323"/>
          <w:sz w:val="30"/>
        </w:rPr>
        <w:t>Choose</w:t>
      </w:r>
      <w:r>
        <w:rPr>
          <w:rFonts w:ascii="Georgia" w:hAnsi="Georgia"/>
          <w:color w:val="232323"/>
          <w:spacing w:val="-1"/>
          <w:sz w:val="30"/>
        </w:rPr>
        <w:t xml:space="preserve"> </w:t>
      </w:r>
      <w:r>
        <w:rPr>
          <w:rFonts w:ascii="Georgia" w:hAnsi="Georgia"/>
          <w:color w:val="232323"/>
          <w:sz w:val="30"/>
        </w:rPr>
        <w:t>a</w:t>
      </w:r>
      <w:r>
        <w:rPr>
          <w:rFonts w:ascii="Georgia" w:hAnsi="Georgia"/>
          <w:color w:val="232323"/>
          <w:spacing w:val="-2"/>
          <w:sz w:val="30"/>
        </w:rPr>
        <w:t xml:space="preserve"> </w:t>
      </w:r>
      <w:r>
        <w:rPr>
          <w:rFonts w:ascii="Georgia" w:hAnsi="Georgia"/>
          <w:color w:val="232323"/>
          <w:sz w:val="30"/>
        </w:rPr>
        <w:t>public</w:t>
      </w:r>
      <w:r>
        <w:rPr>
          <w:rFonts w:ascii="Georgia" w:hAnsi="Georgia"/>
          <w:color w:val="232323"/>
          <w:spacing w:val="-1"/>
          <w:sz w:val="30"/>
        </w:rPr>
        <w:t xml:space="preserve"> </w:t>
      </w:r>
      <w:r>
        <w:rPr>
          <w:rFonts w:ascii="Georgia" w:hAnsi="Georgia"/>
          <w:color w:val="232323"/>
          <w:spacing w:val="-2"/>
          <w:sz w:val="30"/>
        </w:rPr>
        <w:t>subnet</w:t>
      </w:r>
    </w:p>
    <w:p>
      <w:pPr>
        <w:spacing w:after="0" w:line="240" w:lineRule="auto"/>
        <w:jc w:val="left"/>
        <w:rPr>
          <w:rFonts w:ascii="Georgia" w:hAnsi="Georgia"/>
          <w:sz w:val="30"/>
        </w:rPr>
        <w:sectPr>
          <w:pgSz w:w="12240" w:h="15840"/>
          <w:pgMar w:top="1360" w:right="0" w:bottom="280" w:left="1340" w:header="720" w:footer="720" w:gutter="0"/>
          <w:cols w:space="720" w:num="1"/>
        </w:sectPr>
      </w:pPr>
    </w:p>
    <w:p>
      <w:pPr>
        <w:pStyle w:val="7"/>
        <w:numPr>
          <w:ilvl w:val="0"/>
          <w:numId w:val="3"/>
        </w:numPr>
        <w:tabs>
          <w:tab w:val="left" w:pos="550"/>
        </w:tabs>
        <w:spacing w:before="84" w:after="0" w:line="240" w:lineRule="auto"/>
        <w:ind w:left="550" w:right="0" w:hanging="360"/>
        <w:jc w:val="left"/>
        <w:rPr>
          <w:rFonts w:ascii="Georgia" w:hAnsi="Georgia"/>
          <w:sz w:val="30"/>
        </w:rPr>
      </w:pPr>
      <w:r>
        <w:rPr>
          <w:rFonts w:ascii="Georgia" w:hAnsi="Georgia"/>
          <w:color w:val="232323"/>
          <w:sz w:val="30"/>
        </w:rPr>
        <w:t>Give</w:t>
      </w:r>
      <w:r>
        <w:rPr>
          <w:rFonts w:ascii="Georgia" w:hAnsi="Georgia"/>
          <w:color w:val="232323"/>
          <w:spacing w:val="-5"/>
          <w:sz w:val="30"/>
        </w:rPr>
        <w:t xml:space="preserve"> </w:t>
      </w:r>
      <w:r>
        <w:rPr>
          <w:rFonts w:ascii="Georgia" w:hAnsi="Georgia"/>
          <w:color w:val="232323"/>
          <w:sz w:val="30"/>
        </w:rPr>
        <w:t>it</w:t>
      </w:r>
      <w:r>
        <w:rPr>
          <w:rFonts w:ascii="Georgia" w:hAnsi="Georgia"/>
          <w:color w:val="232323"/>
          <w:spacing w:val="-4"/>
          <w:sz w:val="30"/>
        </w:rPr>
        <w:t xml:space="preserve"> </w:t>
      </w:r>
      <w:r>
        <w:rPr>
          <w:rFonts w:ascii="Georgia" w:hAnsi="Georgia"/>
          <w:color w:val="232323"/>
          <w:sz w:val="30"/>
        </w:rPr>
        <w:t>our</w:t>
      </w:r>
      <w:r>
        <w:rPr>
          <w:rFonts w:ascii="Georgia" w:hAnsi="Georgia"/>
          <w:color w:val="232323"/>
          <w:spacing w:val="-1"/>
          <w:sz w:val="30"/>
        </w:rPr>
        <w:t xml:space="preserve"> </w:t>
      </w:r>
      <w:r>
        <w:rPr>
          <w:rFonts w:ascii="Georgia" w:hAnsi="Georgia"/>
          <w:color w:val="232323"/>
          <w:sz w:val="30"/>
        </w:rPr>
        <w:t>Grafana</w:t>
      </w:r>
      <w:r>
        <w:rPr>
          <w:rFonts w:ascii="Georgia" w:hAnsi="Georgia"/>
          <w:color w:val="232323"/>
          <w:spacing w:val="-1"/>
          <w:sz w:val="30"/>
        </w:rPr>
        <w:t xml:space="preserve"> </w:t>
      </w:r>
      <w:r>
        <w:rPr>
          <w:rFonts w:ascii="Georgia" w:hAnsi="Georgia"/>
          <w:color w:val="232323"/>
          <w:sz w:val="30"/>
        </w:rPr>
        <w:t>security</w:t>
      </w:r>
      <w:r>
        <w:rPr>
          <w:rFonts w:ascii="Georgia" w:hAnsi="Georgia"/>
          <w:color w:val="232323"/>
          <w:spacing w:val="-3"/>
          <w:sz w:val="30"/>
        </w:rPr>
        <w:t xml:space="preserve"> </w:t>
      </w:r>
      <w:r>
        <w:rPr>
          <w:rFonts w:ascii="Georgia" w:hAnsi="Georgia"/>
          <w:color w:val="232323"/>
          <w:spacing w:val="-4"/>
          <w:sz w:val="30"/>
        </w:rPr>
        <w:t>group</w:t>
      </w:r>
    </w:p>
    <w:p>
      <w:pPr>
        <w:pStyle w:val="5"/>
      </w:pPr>
    </w:p>
    <w:p>
      <w:pPr>
        <w:pStyle w:val="5"/>
        <w:spacing w:before="302"/>
      </w:pPr>
    </w:p>
    <w:p>
      <w:pPr>
        <w:pStyle w:val="5"/>
        <w:ind w:left="100"/>
      </w:pPr>
      <w:r>
        <w:rPr>
          <w:color w:val="232323"/>
        </w:rPr>
        <w:t>Now SSH</w:t>
      </w:r>
      <w:r>
        <w:rPr>
          <w:color w:val="232323"/>
          <w:spacing w:val="-2"/>
        </w:rPr>
        <w:t xml:space="preserve"> </w:t>
      </w:r>
      <w:r>
        <w:rPr>
          <w:color w:val="232323"/>
        </w:rPr>
        <w:t>into</w:t>
      </w:r>
      <w:r>
        <w:rPr>
          <w:color w:val="232323"/>
          <w:spacing w:val="-1"/>
        </w:rPr>
        <w:t xml:space="preserve"> </w:t>
      </w:r>
      <w:r>
        <w:rPr>
          <w:color w:val="232323"/>
        </w:rPr>
        <w:t>our</w:t>
      </w:r>
      <w:r>
        <w:rPr>
          <w:color w:val="232323"/>
          <w:spacing w:val="-1"/>
        </w:rPr>
        <w:t xml:space="preserve"> </w:t>
      </w:r>
      <w:r>
        <w:rPr>
          <w:color w:val="232323"/>
          <w:spacing w:val="-2"/>
        </w:rPr>
        <w:t>instance</w:t>
      </w:r>
    </w:p>
    <w:p>
      <w:pPr>
        <w:pStyle w:val="5"/>
      </w:pPr>
    </w:p>
    <w:p>
      <w:pPr>
        <w:pStyle w:val="5"/>
        <w:spacing w:before="297"/>
      </w:pPr>
    </w:p>
    <w:p>
      <w:pPr>
        <w:pStyle w:val="7"/>
        <w:numPr>
          <w:ilvl w:val="0"/>
          <w:numId w:val="3"/>
        </w:numPr>
        <w:tabs>
          <w:tab w:val="left" w:pos="550"/>
        </w:tabs>
        <w:spacing w:before="0" w:after="0" w:line="240" w:lineRule="auto"/>
        <w:ind w:left="550" w:right="0" w:hanging="360"/>
        <w:jc w:val="left"/>
        <w:rPr>
          <w:rFonts w:ascii="Georgia" w:hAnsi="Georgia"/>
          <w:sz w:val="30"/>
        </w:rPr>
      </w:pPr>
      <w:r>
        <w:rPr>
          <w:rFonts w:ascii="Georgia" w:hAnsi="Georgia"/>
          <w:color w:val="232323"/>
          <w:sz w:val="30"/>
        </w:rPr>
        <w:t>Update</w:t>
      </w:r>
      <w:r>
        <w:rPr>
          <w:rFonts w:ascii="Georgia" w:hAnsi="Georgia"/>
          <w:color w:val="232323"/>
          <w:spacing w:val="-3"/>
          <w:sz w:val="30"/>
        </w:rPr>
        <w:t xml:space="preserve"> </w:t>
      </w:r>
      <w:r>
        <w:rPr>
          <w:rFonts w:ascii="Georgia" w:hAnsi="Georgia"/>
          <w:color w:val="232323"/>
          <w:sz w:val="30"/>
        </w:rPr>
        <w:t>your</w:t>
      </w:r>
      <w:r>
        <w:rPr>
          <w:rFonts w:ascii="Georgia" w:hAnsi="Georgia"/>
          <w:color w:val="232323"/>
          <w:spacing w:val="-1"/>
          <w:sz w:val="30"/>
        </w:rPr>
        <w:t xml:space="preserve"> </w:t>
      </w:r>
      <w:r>
        <w:rPr>
          <w:rFonts w:ascii="Georgia" w:hAnsi="Georgia"/>
          <w:color w:val="232323"/>
          <w:sz w:val="30"/>
        </w:rPr>
        <w:t>packages</w:t>
      </w:r>
      <w:r>
        <w:rPr>
          <w:rFonts w:ascii="Georgia" w:hAnsi="Georgia"/>
          <w:color w:val="232323"/>
          <w:spacing w:val="-2"/>
          <w:sz w:val="30"/>
        </w:rPr>
        <w:t xml:space="preserve"> </w:t>
      </w:r>
      <w:r>
        <w:rPr>
          <w:rFonts w:ascii="Georgia" w:hAnsi="Georgia"/>
          <w:color w:val="232323"/>
          <w:spacing w:val="-4"/>
          <w:sz w:val="30"/>
        </w:rPr>
        <w:t>with</w:t>
      </w:r>
    </w:p>
    <w:p>
      <w:pPr>
        <w:pStyle w:val="5"/>
        <w:spacing w:before="158"/>
      </w:pPr>
    </w:p>
    <w:p>
      <w:pPr>
        <w:spacing w:before="0"/>
        <w:ind w:left="100" w:right="0" w:firstLine="0"/>
        <w:jc w:val="left"/>
        <w:rPr>
          <w:rFonts w:ascii="Courier New"/>
          <w:sz w:val="24"/>
        </w:rPr>
      </w:pPr>
      <w:r>
        <w:rPr>
          <w:rFonts w:ascii="Courier New"/>
          <w:color w:val="232323"/>
          <w:sz w:val="24"/>
        </w:rPr>
        <w:t>sudo</w:t>
      </w:r>
      <w:r>
        <w:rPr>
          <w:rFonts w:ascii="Courier New"/>
          <w:color w:val="232323"/>
          <w:spacing w:val="-4"/>
          <w:sz w:val="24"/>
        </w:rPr>
        <w:t xml:space="preserve"> </w:t>
      </w:r>
      <w:r>
        <w:rPr>
          <w:rFonts w:ascii="Courier New"/>
          <w:color w:val="232323"/>
          <w:sz w:val="24"/>
        </w:rPr>
        <w:t>yum</w:t>
      </w:r>
      <w:r>
        <w:rPr>
          <w:rFonts w:ascii="Courier New"/>
          <w:color w:val="232323"/>
          <w:spacing w:val="-4"/>
          <w:sz w:val="24"/>
        </w:rPr>
        <w:t xml:space="preserve"> </w:t>
      </w:r>
      <w:r>
        <w:rPr>
          <w:rFonts w:ascii="Courier New"/>
          <w:color w:val="232323"/>
          <w:sz w:val="24"/>
        </w:rPr>
        <w:t>update</w:t>
      </w:r>
      <w:r>
        <w:rPr>
          <w:rFonts w:ascii="Courier New"/>
          <w:color w:val="232323"/>
          <w:spacing w:val="1"/>
          <w:sz w:val="24"/>
        </w:rPr>
        <w:t xml:space="preserve"> </w:t>
      </w:r>
      <w:r>
        <w:rPr>
          <w:rFonts w:ascii="Courier New"/>
          <w:color w:val="232323"/>
          <w:sz w:val="24"/>
        </w:rPr>
        <w:t>-</w:t>
      </w:r>
      <w:r>
        <w:rPr>
          <w:rFonts w:ascii="Courier New"/>
          <w:color w:val="232323"/>
          <w:spacing w:val="-10"/>
          <w:sz w:val="24"/>
        </w:rPr>
        <w:t>y</w:t>
      </w:r>
    </w:p>
    <w:p>
      <w:pPr>
        <w:pStyle w:val="5"/>
        <w:rPr>
          <w:rFonts w:ascii="Courier New"/>
          <w:sz w:val="24"/>
        </w:rPr>
      </w:pPr>
    </w:p>
    <w:p>
      <w:pPr>
        <w:pStyle w:val="5"/>
        <w:spacing w:before="150"/>
        <w:rPr>
          <w:rFonts w:ascii="Courier New"/>
          <w:sz w:val="24"/>
        </w:rPr>
      </w:pPr>
    </w:p>
    <w:p>
      <w:pPr>
        <w:pStyle w:val="5"/>
        <w:spacing w:line="475" w:lineRule="auto"/>
        <w:ind w:left="100" w:right="1552"/>
      </w:pPr>
      <w:r>
        <w:rPr>
          <w:color w:val="232323"/>
        </w:rPr>
        <w:t>We</w:t>
      </w:r>
      <w:r>
        <w:rPr>
          <w:color w:val="232323"/>
          <w:spacing w:val="-2"/>
        </w:rPr>
        <w:t xml:space="preserve"> </w:t>
      </w:r>
      <w:r>
        <w:rPr>
          <w:color w:val="232323"/>
        </w:rPr>
        <w:t>need</w:t>
      </w:r>
      <w:r>
        <w:rPr>
          <w:color w:val="232323"/>
          <w:spacing w:val="-3"/>
        </w:rPr>
        <w:t xml:space="preserve"> </w:t>
      </w:r>
      <w:r>
        <w:rPr>
          <w:color w:val="232323"/>
        </w:rPr>
        <w:t>to</w:t>
      </w:r>
      <w:r>
        <w:rPr>
          <w:color w:val="232323"/>
          <w:spacing w:val="-3"/>
        </w:rPr>
        <w:t xml:space="preserve"> </w:t>
      </w:r>
      <w:r>
        <w:rPr>
          <w:color w:val="232323"/>
        </w:rPr>
        <w:t>add</w:t>
      </w:r>
      <w:r>
        <w:rPr>
          <w:color w:val="232323"/>
          <w:spacing w:val="-3"/>
        </w:rPr>
        <w:t xml:space="preserve"> </w:t>
      </w:r>
      <w:r>
        <w:rPr>
          <w:color w:val="232323"/>
        </w:rPr>
        <w:t>a</w:t>
      </w:r>
      <w:r>
        <w:rPr>
          <w:color w:val="232323"/>
          <w:spacing w:val="-2"/>
        </w:rPr>
        <w:t xml:space="preserve"> </w:t>
      </w:r>
      <w:r>
        <w:rPr>
          <w:color w:val="232323"/>
        </w:rPr>
        <w:t>repository</w:t>
      </w:r>
      <w:r>
        <w:rPr>
          <w:color w:val="232323"/>
          <w:spacing w:val="-4"/>
        </w:rPr>
        <w:t xml:space="preserve"> </w:t>
      </w:r>
      <w:r>
        <w:rPr>
          <w:color w:val="232323"/>
        </w:rPr>
        <w:t>for</w:t>
      </w:r>
      <w:r>
        <w:rPr>
          <w:color w:val="232323"/>
          <w:spacing w:val="-4"/>
        </w:rPr>
        <w:t xml:space="preserve"> </w:t>
      </w:r>
      <w:r>
        <w:rPr>
          <w:color w:val="232323"/>
        </w:rPr>
        <w:t>grafana</w:t>
      </w:r>
      <w:r>
        <w:rPr>
          <w:color w:val="232323"/>
          <w:spacing w:val="-2"/>
        </w:rPr>
        <w:t xml:space="preserve"> </w:t>
      </w:r>
      <w:r>
        <w:rPr>
          <w:color w:val="232323"/>
        </w:rPr>
        <w:t>so</w:t>
      </w:r>
      <w:r>
        <w:rPr>
          <w:color w:val="232323"/>
          <w:spacing w:val="-2"/>
        </w:rPr>
        <w:t xml:space="preserve"> </w:t>
      </w:r>
      <w:r>
        <w:rPr>
          <w:color w:val="232323"/>
        </w:rPr>
        <w:t>our</w:t>
      </w:r>
      <w:r>
        <w:rPr>
          <w:color w:val="232323"/>
          <w:spacing w:val="-4"/>
        </w:rPr>
        <w:t xml:space="preserve"> </w:t>
      </w:r>
      <w:r>
        <w:rPr>
          <w:color w:val="232323"/>
        </w:rPr>
        <w:t>OS</w:t>
      </w:r>
      <w:r>
        <w:rPr>
          <w:color w:val="232323"/>
          <w:spacing w:val="-4"/>
        </w:rPr>
        <w:t xml:space="preserve"> </w:t>
      </w:r>
      <w:r>
        <w:rPr>
          <w:color w:val="232323"/>
        </w:rPr>
        <w:t>will</w:t>
      </w:r>
      <w:r>
        <w:rPr>
          <w:color w:val="232323"/>
          <w:spacing w:val="-3"/>
        </w:rPr>
        <w:t xml:space="preserve"> </w:t>
      </w:r>
      <w:r>
        <w:rPr>
          <w:color w:val="232323"/>
        </w:rPr>
        <w:t>know</w:t>
      </w:r>
      <w:r>
        <w:rPr>
          <w:color w:val="232323"/>
          <w:spacing w:val="-2"/>
        </w:rPr>
        <w:t xml:space="preserve"> </w:t>
      </w:r>
      <w:r>
        <w:rPr>
          <w:color w:val="232323"/>
        </w:rPr>
        <w:t>where</w:t>
      </w:r>
      <w:r>
        <w:rPr>
          <w:color w:val="232323"/>
          <w:spacing w:val="-6"/>
        </w:rPr>
        <w:t xml:space="preserve"> </w:t>
      </w:r>
      <w:r>
        <w:rPr>
          <w:color w:val="232323"/>
        </w:rPr>
        <w:t xml:space="preserve">it </w:t>
      </w:r>
      <w:r>
        <w:rPr>
          <w:color w:val="232323"/>
          <w:spacing w:val="-4"/>
        </w:rPr>
        <w:t>is.</w:t>
      </w:r>
    </w:p>
    <w:p>
      <w:pPr>
        <w:spacing w:before="171"/>
        <w:ind w:left="100" w:right="0" w:firstLine="0"/>
        <w:jc w:val="left"/>
        <w:rPr>
          <w:rFonts w:ascii="Courier New"/>
          <w:sz w:val="24"/>
        </w:rPr>
      </w:pPr>
      <w:r>
        <w:rPr>
          <w:rFonts w:ascii="Courier New"/>
          <w:color w:val="232323"/>
          <w:sz w:val="24"/>
        </w:rPr>
        <w:t>sudo</w:t>
      </w:r>
      <w:r>
        <w:rPr>
          <w:rFonts w:ascii="Courier New"/>
          <w:color w:val="232323"/>
          <w:spacing w:val="-2"/>
          <w:sz w:val="24"/>
        </w:rPr>
        <w:t xml:space="preserve"> </w:t>
      </w:r>
      <w:r>
        <w:rPr>
          <w:rFonts w:ascii="Courier New"/>
          <w:color w:val="232323"/>
          <w:sz w:val="24"/>
        </w:rPr>
        <w:t>nano</w:t>
      </w:r>
      <w:r>
        <w:rPr>
          <w:rFonts w:ascii="Courier New"/>
          <w:color w:val="232323"/>
          <w:spacing w:val="-1"/>
          <w:sz w:val="24"/>
        </w:rPr>
        <w:t xml:space="preserve"> </w:t>
      </w:r>
      <w:r>
        <w:rPr>
          <w:rFonts w:ascii="Courier New"/>
          <w:color w:val="232323"/>
          <w:spacing w:val="-2"/>
          <w:sz w:val="24"/>
        </w:rPr>
        <w:t>/etc/yum.repos.d/grafana.repo</w:t>
      </w:r>
    </w:p>
    <w:p>
      <w:pPr>
        <w:pStyle w:val="5"/>
        <w:rPr>
          <w:rFonts w:ascii="Courier New"/>
          <w:sz w:val="24"/>
        </w:rPr>
      </w:pPr>
    </w:p>
    <w:p>
      <w:pPr>
        <w:pStyle w:val="5"/>
        <w:spacing w:before="144"/>
        <w:rPr>
          <w:rFonts w:ascii="Courier New"/>
          <w:sz w:val="24"/>
        </w:rPr>
      </w:pPr>
    </w:p>
    <w:p>
      <w:pPr>
        <w:pStyle w:val="5"/>
        <w:spacing w:line="477" w:lineRule="auto"/>
        <w:ind w:left="100" w:right="1552"/>
      </w:pPr>
      <w:r>
        <w:rPr>
          <w:color w:val="232323"/>
        </w:rPr>
        <w:t>Add</w:t>
      </w:r>
      <w:r>
        <w:rPr>
          <w:color w:val="232323"/>
          <w:spacing w:val="-3"/>
        </w:rPr>
        <w:t xml:space="preserve"> </w:t>
      </w:r>
      <w:r>
        <w:rPr>
          <w:color w:val="232323"/>
        </w:rPr>
        <w:t>the</w:t>
      </w:r>
      <w:r>
        <w:rPr>
          <w:color w:val="232323"/>
          <w:spacing w:val="-1"/>
        </w:rPr>
        <w:t xml:space="preserve"> </w:t>
      </w:r>
      <w:r>
        <w:rPr>
          <w:color w:val="232323"/>
        </w:rPr>
        <w:t>text below</w:t>
      </w:r>
      <w:r>
        <w:rPr>
          <w:color w:val="232323"/>
          <w:spacing w:val="-7"/>
        </w:rPr>
        <w:t xml:space="preserve"> </w:t>
      </w:r>
      <w:r>
        <w:rPr>
          <w:color w:val="232323"/>
        </w:rPr>
        <w:t>to</w:t>
      </w:r>
      <w:r>
        <w:rPr>
          <w:color w:val="232323"/>
          <w:spacing w:val="-3"/>
        </w:rPr>
        <w:t xml:space="preserve"> </w:t>
      </w:r>
      <w:r>
        <w:rPr>
          <w:color w:val="232323"/>
        </w:rPr>
        <w:t>the</w:t>
      </w:r>
      <w:r>
        <w:rPr>
          <w:color w:val="232323"/>
          <w:spacing w:val="-6"/>
        </w:rPr>
        <w:t xml:space="preserve"> </w:t>
      </w:r>
      <w:r>
        <w:rPr>
          <w:color w:val="232323"/>
        </w:rPr>
        <w:t>repo</w:t>
      </w:r>
      <w:r>
        <w:rPr>
          <w:color w:val="232323"/>
          <w:spacing w:val="-3"/>
        </w:rPr>
        <w:t xml:space="preserve"> </w:t>
      </w:r>
      <w:r>
        <w:rPr>
          <w:color w:val="232323"/>
        </w:rPr>
        <w:t>file.</w:t>
      </w:r>
      <w:r>
        <w:rPr>
          <w:color w:val="232323"/>
          <w:spacing w:val="-3"/>
        </w:rPr>
        <w:t xml:space="preserve"> </w:t>
      </w:r>
      <w:r>
        <w:rPr>
          <w:color w:val="232323"/>
        </w:rPr>
        <w:t>This</w:t>
      </w:r>
      <w:r>
        <w:rPr>
          <w:color w:val="232323"/>
          <w:spacing w:val="-1"/>
        </w:rPr>
        <w:t xml:space="preserve"> </w:t>
      </w:r>
      <w:r>
        <w:rPr>
          <w:color w:val="232323"/>
        </w:rPr>
        <w:t>will</w:t>
      </w:r>
      <w:r>
        <w:rPr>
          <w:color w:val="232323"/>
          <w:spacing w:val="-3"/>
        </w:rPr>
        <w:t xml:space="preserve"> </w:t>
      </w:r>
      <w:r>
        <w:rPr>
          <w:color w:val="232323"/>
        </w:rPr>
        <w:t>install</w:t>
      </w:r>
      <w:r>
        <w:rPr>
          <w:color w:val="232323"/>
          <w:spacing w:val="-7"/>
        </w:rPr>
        <w:t xml:space="preserve"> </w:t>
      </w:r>
      <w:r>
        <w:rPr>
          <w:color w:val="232323"/>
        </w:rPr>
        <w:t>the</w:t>
      </w:r>
      <w:r>
        <w:rPr>
          <w:color w:val="232323"/>
          <w:spacing w:val="-1"/>
        </w:rPr>
        <w:t xml:space="preserve"> </w:t>
      </w:r>
      <w:r>
        <w:rPr>
          <w:color w:val="232323"/>
        </w:rPr>
        <w:t xml:space="preserve">open-source </w:t>
      </w:r>
      <w:r>
        <w:rPr>
          <w:color w:val="232323"/>
          <w:spacing w:val="-2"/>
        </w:rPr>
        <w:t>Grafana.</w:t>
      </w:r>
    </w:p>
    <w:p>
      <w:pPr>
        <w:pStyle w:val="5"/>
      </w:pPr>
    </w:p>
    <w:p>
      <w:pPr>
        <w:pStyle w:val="5"/>
      </w:pPr>
    </w:p>
    <w:p>
      <w:pPr>
        <w:pStyle w:val="5"/>
      </w:pPr>
    </w:p>
    <w:p>
      <w:pPr>
        <w:pStyle w:val="5"/>
        <w:spacing w:before="144"/>
      </w:pPr>
    </w:p>
    <w:p>
      <w:pPr>
        <w:pStyle w:val="2"/>
      </w:pPr>
      <w:bookmarkStart w:id="3" w:name="Step 2: Install Grafana"/>
      <w:bookmarkEnd w:id="3"/>
      <w:r>
        <w:rPr>
          <w:color w:val="232323"/>
        </w:rPr>
        <w:t>Step 2:</w:t>
      </w:r>
      <w:r>
        <w:rPr>
          <w:color w:val="232323"/>
          <w:spacing w:val="-1"/>
        </w:rPr>
        <w:t xml:space="preserve"> </w:t>
      </w:r>
      <w:r>
        <w:rPr>
          <w:color w:val="232323"/>
        </w:rPr>
        <w:t>Install</w:t>
      </w:r>
      <w:r>
        <w:rPr>
          <w:color w:val="232323"/>
          <w:spacing w:val="-4"/>
        </w:rPr>
        <w:t xml:space="preserve"> </w:t>
      </w:r>
      <w:r>
        <w:rPr>
          <w:color w:val="232323"/>
          <w:spacing w:val="-2"/>
        </w:rPr>
        <w:t>Grafana</w:t>
      </w:r>
    </w:p>
    <w:p>
      <w:pPr>
        <w:pStyle w:val="5"/>
        <w:spacing w:before="112"/>
        <w:rPr>
          <w:rFonts w:ascii="Arial"/>
          <w:b/>
        </w:rPr>
      </w:pPr>
    </w:p>
    <w:p>
      <w:pPr>
        <w:spacing w:before="0" w:line="477" w:lineRule="auto"/>
        <w:ind w:left="100" w:right="1552" w:firstLine="0"/>
        <w:jc w:val="left"/>
        <w:rPr>
          <w:i/>
          <w:sz w:val="30"/>
        </w:rPr>
      </w:pPr>
      <w:r>
        <w:rPr>
          <w:color w:val="232323"/>
          <w:sz w:val="30"/>
        </w:rPr>
        <w:t>Now</w:t>
      </w:r>
      <w:r>
        <w:rPr>
          <w:color w:val="232323"/>
          <w:spacing w:val="-4"/>
          <w:sz w:val="30"/>
        </w:rPr>
        <w:t xml:space="preserve"> </w:t>
      </w:r>
      <w:r>
        <w:rPr>
          <w:color w:val="232323"/>
          <w:sz w:val="30"/>
        </w:rPr>
        <w:t>we</w:t>
      </w:r>
      <w:r>
        <w:rPr>
          <w:color w:val="232323"/>
          <w:spacing w:val="-3"/>
          <w:sz w:val="30"/>
        </w:rPr>
        <w:t xml:space="preserve"> </w:t>
      </w:r>
      <w:r>
        <w:rPr>
          <w:color w:val="232323"/>
          <w:sz w:val="30"/>
        </w:rPr>
        <w:t>will</w:t>
      </w:r>
      <w:r>
        <w:rPr>
          <w:color w:val="232323"/>
          <w:spacing w:val="-5"/>
          <w:sz w:val="30"/>
        </w:rPr>
        <w:t xml:space="preserve"> </w:t>
      </w:r>
      <w:r>
        <w:rPr>
          <w:color w:val="232323"/>
          <w:sz w:val="30"/>
        </w:rPr>
        <w:t>install</w:t>
      </w:r>
      <w:r>
        <w:rPr>
          <w:color w:val="232323"/>
          <w:spacing w:val="-5"/>
          <w:sz w:val="30"/>
        </w:rPr>
        <w:t xml:space="preserve"> </w:t>
      </w:r>
      <w:r>
        <w:rPr>
          <w:color w:val="232323"/>
          <w:sz w:val="30"/>
        </w:rPr>
        <w:t xml:space="preserve">Grafana. </w:t>
      </w:r>
      <w:r>
        <w:rPr>
          <w:i/>
          <w:color w:val="232323"/>
          <w:sz w:val="30"/>
        </w:rPr>
        <w:t>If</w:t>
      </w:r>
      <w:r>
        <w:rPr>
          <w:i/>
          <w:color w:val="232323"/>
          <w:spacing w:val="-2"/>
          <w:sz w:val="30"/>
        </w:rPr>
        <w:t xml:space="preserve"> </w:t>
      </w:r>
      <w:r>
        <w:rPr>
          <w:i/>
          <w:color w:val="232323"/>
          <w:sz w:val="30"/>
        </w:rPr>
        <w:t>you</w:t>
      </w:r>
      <w:r>
        <w:rPr>
          <w:i/>
          <w:color w:val="232323"/>
          <w:spacing w:val="-1"/>
          <w:sz w:val="30"/>
        </w:rPr>
        <w:t xml:space="preserve"> </w:t>
      </w:r>
      <w:r>
        <w:rPr>
          <w:i/>
          <w:color w:val="232323"/>
          <w:sz w:val="30"/>
        </w:rPr>
        <w:t>wish</w:t>
      </w:r>
      <w:r>
        <w:rPr>
          <w:i/>
          <w:color w:val="232323"/>
          <w:spacing w:val="-2"/>
          <w:sz w:val="30"/>
        </w:rPr>
        <w:t xml:space="preserve"> </w:t>
      </w:r>
      <w:r>
        <w:rPr>
          <w:i/>
          <w:color w:val="232323"/>
          <w:sz w:val="30"/>
        </w:rPr>
        <w:t>to</w:t>
      </w:r>
      <w:r>
        <w:rPr>
          <w:i/>
          <w:color w:val="232323"/>
          <w:spacing w:val="-3"/>
          <w:sz w:val="30"/>
        </w:rPr>
        <w:t xml:space="preserve"> </w:t>
      </w:r>
      <w:r>
        <w:rPr>
          <w:i/>
          <w:color w:val="232323"/>
          <w:sz w:val="30"/>
        </w:rPr>
        <w:t>actually</w:t>
      </w:r>
      <w:r>
        <w:rPr>
          <w:i/>
          <w:color w:val="232323"/>
          <w:spacing w:val="-6"/>
          <w:sz w:val="30"/>
        </w:rPr>
        <w:t xml:space="preserve"> </w:t>
      </w:r>
      <w:r>
        <w:rPr>
          <w:i/>
          <w:color w:val="232323"/>
          <w:sz w:val="30"/>
        </w:rPr>
        <w:t>test</w:t>
      </w:r>
      <w:r>
        <w:rPr>
          <w:i/>
          <w:color w:val="232323"/>
          <w:spacing w:val="-7"/>
          <w:sz w:val="30"/>
        </w:rPr>
        <w:t xml:space="preserve"> </w:t>
      </w:r>
      <w:r>
        <w:rPr>
          <w:i/>
          <w:color w:val="232323"/>
          <w:sz w:val="30"/>
        </w:rPr>
        <w:t>Grafana</w:t>
      </w:r>
      <w:r>
        <w:rPr>
          <w:i/>
          <w:color w:val="232323"/>
          <w:spacing w:val="-5"/>
          <w:sz w:val="30"/>
        </w:rPr>
        <w:t xml:space="preserve"> </w:t>
      </w:r>
      <w:r>
        <w:rPr>
          <w:i/>
          <w:color w:val="232323"/>
          <w:sz w:val="30"/>
        </w:rPr>
        <w:t>skip to Section Two below before you install.</w:t>
      </w:r>
    </w:p>
    <w:p>
      <w:pPr>
        <w:spacing w:before="164"/>
        <w:ind w:left="100" w:right="0" w:firstLine="0"/>
        <w:jc w:val="left"/>
        <w:rPr>
          <w:rFonts w:ascii="Courier New"/>
          <w:sz w:val="24"/>
        </w:rPr>
      </w:pPr>
      <w:r>
        <w:rPr>
          <w:rFonts w:ascii="Courier New"/>
          <w:color w:val="232323"/>
          <w:sz w:val="24"/>
        </w:rPr>
        <w:t>sudo</w:t>
      </w:r>
      <w:r>
        <w:rPr>
          <w:rFonts w:ascii="Courier New"/>
          <w:color w:val="232323"/>
          <w:spacing w:val="-5"/>
          <w:sz w:val="24"/>
        </w:rPr>
        <w:t xml:space="preserve"> </w:t>
      </w:r>
      <w:r>
        <w:rPr>
          <w:rFonts w:ascii="Courier New"/>
          <w:color w:val="232323"/>
          <w:sz w:val="24"/>
        </w:rPr>
        <w:t>yum</w:t>
      </w:r>
      <w:r>
        <w:rPr>
          <w:rFonts w:ascii="Courier New"/>
          <w:color w:val="232323"/>
          <w:spacing w:val="-3"/>
          <w:sz w:val="24"/>
        </w:rPr>
        <w:t xml:space="preserve"> </w:t>
      </w:r>
      <w:r>
        <w:rPr>
          <w:rFonts w:ascii="Courier New"/>
          <w:color w:val="232323"/>
          <w:sz w:val="24"/>
        </w:rPr>
        <w:t>install</w:t>
      </w:r>
      <w:r>
        <w:rPr>
          <w:rFonts w:ascii="Courier New"/>
          <w:color w:val="232323"/>
          <w:spacing w:val="-8"/>
          <w:sz w:val="24"/>
        </w:rPr>
        <w:t xml:space="preserve"> </w:t>
      </w:r>
      <w:r>
        <w:rPr>
          <w:rFonts w:ascii="Courier New"/>
          <w:color w:val="232323"/>
          <w:sz w:val="24"/>
        </w:rPr>
        <w:t>grafana</w:t>
      </w:r>
      <w:r>
        <w:rPr>
          <w:rFonts w:ascii="Courier New"/>
          <w:color w:val="232323"/>
          <w:spacing w:val="6"/>
          <w:sz w:val="24"/>
        </w:rPr>
        <w:t xml:space="preserve"> </w:t>
      </w:r>
      <w:r>
        <w:rPr>
          <w:rFonts w:ascii="Courier New"/>
          <w:color w:val="232323"/>
          <w:sz w:val="24"/>
        </w:rPr>
        <w:t>-</w:t>
      </w:r>
      <w:r>
        <w:rPr>
          <w:rFonts w:ascii="Courier New"/>
          <w:color w:val="232323"/>
          <w:spacing w:val="-10"/>
          <w:sz w:val="24"/>
        </w:rPr>
        <w:t>y</w:t>
      </w:r>
    </w:p>
    <w:p>
      <w:pPr>
        <w:spacing w:after="0"/>
        <w:jc w:val="left"/>
        <w:rPr>
          <w:rFonts w:ascii="Courier New"/>
          <w:sz w:val="24"/>
        </w:rPr>
        <w:sectPr>
          <w:pgSz w:w="12240" w:h="15840"/>
          <w:pgMar w:top="1360" w:right="0" w:bottom="280" w:left="1340" w:header="720" w:footer="720" w:gutter="0"/>
          <w:cols w:space="720" w:num="1"/>
        </w:sectPr>
      </w:pPr>
    </w:p>
    <w:p>
      <w:pPr>
        <w:pStyle w:val="5"/>
        <w:spacing w:before="85"/>
        <w:ind w:left="100"/>
      </w:pPr>
      <w:r>
        <w:rPr>
          <w:color w:val="232323"/>
        </w:rPr>
        <w:t>The</w:t>
      </w:r>
      <w:r>
        <w:rPr>
          <w:color w:val="232323"/>
          <w:spacing w:val="-3"/>
        </w:rPr>
        <w:t xml:space="preserve"> </w:t>
      </w:r>
      <w:r>
        <w:rPr>
          <w:color w:val="232323"/>
        </w:rPr>
        <w:t>next</w:t>
      </w:r>
      <w:r>
        <w:rPr>
          <w:color w:val="232323"/>
          <w:spacing w:val="-1"/>
        </w:rPr>
        <w:t xml:space="preserve"> </w:t>
      </w:r>
      <w:r>
        <w:rPr>
          <w:color w:val="232323"/>
        </w:rPr>
        <w:t>command</w:t>
      </w:r>
      <w:r>
        <w:rPr>
          <w:color w:val="232323"/>
          <w:spacing w:val="-4"/>
        </w:rPr>
        <w:t xml:space="preserve"> </w:t>
      </w:r>
      <w:r>
        <w:rPr>
          <w:color w:val="232323"/>
        </w:rPr>
        <w:t>will</w:t>
      </w:r>
      <w:r>
        <w:rPr>
          <w:color w:val="232323"/>
          <w:spacing w:val="-4"/>
        </w:rPr>
        <w:t xml:space="preserve"> </w:t>
      </w:r>
      <w:r>
        <w:rPr>
          <w:color w:val="232323"/>
        </w:rPr>
        <w:t>reload</w:t>
      </w:r>
      <w:r>
        <w:rPr>
          <w:color w:val="232323"/>
          <w:spacing w:val="-4"/>
        </w:rPr>
        <w:t xml:space="preserve"> </w:t>
      </w:r>
      <w:r>
        <w:rPr>
          <w:color w:val="232323"/>
        </w:rPr>
        <w:t>the</w:t>
      </w:r>
      <w:r>
        <w:rPr>
          <w:color w:val="232323"/>
          <w:spacing w:val="-1"/>
        </w:rPr>
        <w:t xml:space="preserve"> </w:t>
      </w:r>
      <w:r>
        <w:rPr>
          <w:color w:val="232323"/>
          <w:spacing w:val="-2"/>
        </w:rPr>
        <w:t>system</w:t>
      </w:r>
    </w:p>
    <w:p>
      <w:pPr>
        <w:pStyle w:val="5"/>
        <w:spacing w:before="154"/>
      </w:pPr>
    </w:p>
    <w:p>
      <w:pPr>
        <w:spacing w:before="0"/>
        <w:ind w:left="100" w:right="0" w:firstLine="0"/>
        <w:jc w:val="left"/>
        <w:rPr>
          <w:rFonts w:ascii="Courier New"/>
          <w:sz w:val="24"/>
        </w:rPr>
      </w:pPr>
      <w:r>
        <w:rPr>
          <w:rFonts w:ascii="Courier New"/>
          <w:color w:val="232323"/>
          <w:sz w:val="24"/>
        </w:rPr>
        <w:t>sudo</w:t>
      </w:r>
      <w:r>
        <w:rPr>
          <w:rFonts w:ascii="Courier New"/>
          <w:color w:val="232323"/>
          <w:spacing w:val="-3"/>
          <w:sz w:val="24"/>
        </w:rPr>
        <w:t xml:space="preserve"> </w:t>
      </w:r>
      <w:r>
        <w:rPr>
          <w:rFonts w:ascii="Courier New"/>
          <w:color w:val="232323"/>
          <w:sz w:val="24"/>
        </w:rPr>
        <w:t>systemctl</w:t>
      </w:r>
      <w:r>
        <w:rPr>
          <w:rFonts w:ascii="Courier New"/>
          <w:color w:val="232323"/>
          <w:spacing w:val="-3"/>
          <w:sz w:val="24"/>
        </w:rPr>
        <w:t xml:space="preserve"> </w:t>
      </w:r>
      <w:r>
        <w:rPr>
          <w:rFonts w:ascii="Courier New"/>
          <w:color w:val="232323"/>
          <w:sz w:val="24"/>
        </w:rPr>
        <w:t>daemon-</w:t>
      </w:r>
      <w:r>
        <w:rPr>
          <w:rFonts w:ascii="Courier New"/>
          <w:color w:val="232323"/>
          <w:spacing w:val="-2"/>
          <w:sz w:val="24"/>
        </w:rPr>
        <w:t>reload</w:t>
      </w:r>
    </w:p>
    <w:p>
      <w:pPr>
        <w:pStyle w:val="5"/>
        <w:rPr>
          <w:rFonts w:ascii="Courier New"/>
          <w:sz w:val="24"/>
        </w:rPr>
      </w:pPr>
    </w:p>
    <w:p>
      <w:pPr>
        <w:pStyle w:val="5"/>
        <w:spacing w:before="149"/>
        <w:rPr>
          <w:rFonts w:ascii="Courier New"/>
          <w:sz w:val="24"/>
        </w:rPr>
      </w:pPr>
    </w:p>
    <w:p>
      <w:pPr>
        <w:pStyle w:val="5"/>
        <w:spacing w:line="475" w:lineRule="auto"/>
        <w:ind w:left="100" w:right="1552"/>
      </w:pPr>
      <w:r>
        <w:rPr>
          <w:color w:val="232323"/>
        </w:rPr>
        <w:t>Then</w:t>
      </w:r>
      <w:r>
        <w:rPr>
          <w:color w:val="232323"/>
          <w:spacing w:val="-5"/>
        </w:rPr>
        <w:t xml:space="preserve"> </w:t>
      </w:r>
      <w:r>
        <w:rPr>
          <w:color w:val="232323"/>
        </w:rPr>
        <w:t>we</w:t>
      </w:r>
      <w:r>
        <w:rPr>
          <w:color w:val="232323"/>
          <w:spacing w:val="-3"/>
        </w:rPr>
        <w:t xml:space="preserve"> </w:t>
      </w:r>
      <w:r>
        <w:rPr>
          <w:color w:val="232323"/>
        </w:rPr>
        <w:t>will</w:t>
      </w:r>
      <w:r>
        <w:rPr>
          <w:color w:val="232323"/>
          <w:spacing w:val="-5"/>
        </w:rPr>
        <w:t xml:space="preserve"> </w:t>
      </w:r>
      <w:r>
        <w:rPr>
          <w:color w:val="232323"/>
        </w:rPr>
        <w:t>start</w:t>
      </w:r>
      <w:r>
        <w:rPr>
          <w:color w:val="232323"/>
          <w:spacing w:val="-2"/>
        </w:rPr>
        <w:t xml:space="preserve"> </w:t>
      </w:r>
      <w:r>
        <w:rPr>
          <w:color w:val="232323"/>
        </w:rPr>
        <w:t>our</w:t>
      </w:r>
      <w:r>
        <w:rPr>
          <w:color w:val="232323"/>
          <w:spacing w:val="-1"/>
        </w:rPr>
        <w:t xml:space="preserve"> </w:t>
      </w:r>
      <w:r>
        <w:rPr>
          <w:color w:val="232323"/>
        </w:rPr>
        <w:t>server</w:t>
      </w:r>
      <w:r>
        <w:rPr>
          <w:color w:val="232323"/>
          <w:spacing w:val="-6"/>
        </w:rPr>
        <w:t xml:space="preserve"> </w:t>
      </w:r>
      <w:r>
        <w:rPr>
          <w:color w:val="232323"/>
        </w:rPr>
        <w:t>and</w:t>
      </w:r>
      <w:r>
        <w:rPr>
          <w:color w:val="232323"/>
          <w:spacing w:val="-5"/>
        </w:rPr>
        <w:t xml:space="preserve"> </w:t>
      </w:r>
      <w:r>
        <w:rPr>
          <w:color w:val="232323"/>
        </w:rPr>
        <w:t>check</w:t>
      </w:r>
      <w:r>
        <w:rPr>
          <w:color w:val="232323"/>
          <w:spacing w:val="-5"/>
        </w:rPr>
        <w:t xml:space="preserve"> </w:t>
      </w:r>
      <w:r>
        <w:rPr>
          <w:color w:val="232323"/>
        </w:rPr>
        <w:t>our</w:t>
      </w:r>
      <w:r>
        <w:rPr>
          <w:color w:val="232323"/>
          <w:spacing w:val="-6"/>
        </w:rPr>
        <w:t xml:space="preserve"> </w:t>
      </w:r>
      <w:r>
        <w:rPr>
          <w:color w:val="232323"/>
        </w:rPr>
        <w:t>service</w:t>
      </w:r>
      <w:r>
        <w:rPr>
          <w:color w:val="232323"/>
          <w:spacing w:val="-3"/>
        </w:rPr>
        <w:t xml:space="preserve"> </w:t>
      </w:r>
      <w:r>
        <w:rPr>
          <w:color w:val="232323"/>
        </w:rPr>
        <w:t>with</w:t>
      </w:r>
      <w:r>
        <w:rPr>
          <w:color w:val="232323"/>
          <w:spacing w:val="-7"/>
        </w:rPr>
        <w:t xml:space="preserve"> </w:t>
      </w:r>
      <w:r>
        <w:rPr>
          <w:color w:val="232323"/>
        </w:rPr>
        <w:t>the</w:t>
      </w:r>
      <w:r>
        <w:rPr>
          <w:color w:val="232323"/>
          <w:spacing w:val="-7"/>
        </w:rPr>
        <w:t xml:space="preserve"> </w:t>
      </w:r>
      <w:r>
        <w:rPr>
          <w:color w:val="232323"/>
        </w:rPr>
        <w:t>following two commands.</w:t>
      </w:r>
    </w:p>
    <w:p>
      <w:pPr>
        <w:spacing w:before="171" w:line="278" w:lineRule="auto"/>
        <w:ind w:left="100" w:right="5203" w:firstLine="0"/>
        <w:jc w:val="left"/>
        <w:rPr>
          <w:rFonts w:ascii="Courier New"/>
          <w:sz w:val="24"/>
        </w:rPr>
      </w:pPr>
      <w:r>
        <w:rPr>
          <w:rFonts w:ascii="Courier New"/>
          <w:color w:val="232323"/>
          <w:sz w:val="24"/>
        </w:rPr>
        <w:t>sudo systemctl start grafana-server sudo</w:t>
      </w:r>
      <w:r>
        <w:rPr>
          <w:rFonts w:ascii="Courier New"/>
          <w:color w:val="232323"/>
          <w:spacing w:val="-13"/>
          <w:sz w:val="24"/>
        </w:rPr>
        <w:t xml:space="preserve"> </w:t>
      </w:r>
      <w:r>
        <w:rPr>
          <w:rFonts w:ascii="Courier New"/>
          <w:color w:val="232323"/>
          <w:sz w:val="24"/>
        </w:rPr>
        <w:t>systemctl</w:t>
      </w:r>
      <w:r>
        <w:rPr>
          <w:rFonts w:ascii="Courier New"/>
          <w:color w:val="232323"/>
          <w:spacing w:val="-13"/>
          <w:sz w:val="24"/>
        </w:rPr>
        <w:t xml:space="preserve"> </w:t>
      </w:r>
      <w:r>
        <w:rPr>
          <w:rFonts w:ascii="Courier New"/>
          <w:color w:val="232323"/>
          <w:sz w:val="24"/>
        </w:rPr>
        <w:t>status</w:t>
      </w:r>
      <w:r>
        <w:rPr>
          <w:rFonts w:ascii="Courier New"/>
          <w:color w:val="232323"/>
          <w:spacing w:val="-13"/>
          <w:sz w:val="24"/>
        </w:rPr>
        <w:t xml:space="preserve"> </w:t>
      </w:r>
      <w:r>
        <w:rPr>
          <w:rFonts w:ascii="Courier New"/>
          <w:color w:val="232323"/>
          <w:sz w:val="24"/>
        </w:rPr>
        <w:t>grafana-server</w:t>
      </w:r>
    </w:p>
    <w:p>
      <w:pPr>
        <w:pStyle w:val="5"/>
        <w:spacing w:before="9"/>
        <w:rPr>
          <w:rFonts w:ascii="Courier New"/>
          <w:sz w:val="11"/>
        </w:rPr>
      </w:pPr>
      <w:r>
        <w:drawing>
          <wp:anchor distT="0" distB="0" distL="0" distR="0" simplePos="0" relativeHeight="251660288" behindDoc="1" locked="0" layoutInCell="1" allowOverlap="1">
            <wp:simplePos x="0" y="0"/>
            <wp:positionH relativeFrom="page">
              <wp:posOffset>914400</wp:posOffset>
            </wp:positionH>
            <wp:positionV relativeFrom="paragraph">
              <wp:posOffset>100330</wp:posOffset>
            </wp:positionV>
            <wp:extent cx="5918835" cy="1707515"/>
            <wp:effectExtent l="0" t="0" r="0" b="0"/>
            <wp:wrapTopAndBottom/>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5918834" cy="1707356"/>
                    </a:xfrm>
                    <a:prstGeom prst="rect">
                      <a:avLst/>
                    </a:prstGeom>
                  </pic:spPr>
                </pic:pic>
              </a:graphicData>
            </a:graphic>
          </wp:anchor>
        </w:drawing>
      </w:r>
    </w:p>
    <w:p>
      <w:pPr>
        <w:pStyle w:val="5"/>
        <w:spacing w:before="223" w:line="278" w:lineRule="auto"/>
        <w:ind w:left="100" w:right="1552"/>
      </w:pPr>
      <w:r>
        <w:rPr>
          <w:color w:val="232323"/>
        </w:rPr>
        <w:t>Our</w:t>
      </w:r>
      <w:r>
        <w:rPr>
          <w:color w:val="232323"/>
          <w:spacing w:val="-5"/>
        </w:rPr>
        <w:t xml:space="preserve"> </w:t>
      </w:r>
      <w:r>
        <w:rPr>
          <w:color w:val="232323"/>
        </w:rPr>
        <w:t>final</w:t>
      </w:r>
      <w:r>
        <w:rPr>
          <w:color w:val="232323"/>
          <w:spacing w:val="-3"/>
        </w:rPr>
        <w:t xml:space="preserve"> </w:t>
      </w:r>
      <w:r>
        <w:rPr>
          <w:color w:val="232323"/>
        </w:rPr>
        <w:t>command</w:t>
      </w:r>
      <w:r>
        <w:rPr>
          <w:color w:val="232323"/>
          <w:spacing w:val="-4"/>
        </w:rPr>
        <w:t xml:space="preserve"> </w:t>
      </w:r>
      <w:r>
        <w:rPr>
          <w:color w:val="232323"/>
        </w:rPr>
        <w:t>will</w:t>
      </w:r>
      <w:r>
        <w:rPr>
          <w:color w:val="232323"/>
          <w:spacing w:val="-4"/>
        </w:rPr>
        <w:t xml:space="preserve"> </w:t>
      </w:r>
      <w:r>
        <w:rPr>
          <w:color w:val="232323"/>
        </w:rPr>
        <w:t>ensure</w:t>
      </w:r>
      <w:r>
        <w:rPr>
          <w:color w:val="232323"/>
          <w:spacing w:val="-2"/>
        </w:rPr>
        <w:t xml:space="preserve"> </w:t>
      </w:r>
      <w:r>
        <w:rPr>
          <w:color w:val="232323"/>
        </w:rPr>
        <w:t>that</w:t>
      </w:r>
      <w:r>
        <w:rPr>
          <w:color w:val="232323"/>
          <w:spacing w:val="-6"/>
        </w:rPr>
        <w:t xml:space="preserve"> </w:t>
      </w:r>
      <w:r>
        <w:rPr>
          <w:color w:val="232323"/>
        </w:rPr>
        <w:t>Grafana</w:t>
      </w:r>
      <w:r>
        <w:rPr>
          <w:color w:val="232323"/>
          <w:spacing w:val="-3"/>
        </w:rPr>
        <w:t xml:space="preserve"> </w:t>
      </w:r>
      <w:r>
        <w:rPr>
          <w:color w:val="232323"/>
        </w:rPr>
        <w:t>will</w:t>
      </w:r>
      <w:r>
        <w:rPr>
          <w:color w:val="232323"/>
          <w:spacing w:val="-4"/>
        </w:rPr>
        <w:t xml:space="preserve"> </w:t>
      </w:r>
      <w:r>
        <w:rPr>
          <w:color w:val="232323"/>
        </w:rPr>
        <w:t>start</w:t>
      </w:r>
      <w:r>
        <w:rPr>
          <w:color w:val="232323"/>
          <w:spacing w:val="-11"/>
        </w:rPr>
        <w:t xml:space="preserve"> </w:t>
      </w:r>
      <w:r>
        <w:rPr>
          <w:color w:val="232323"/>
        </w:rPr>
        <w:t>up automatically if we stop and restart our instance.</w:t>
      </w:r>
    </w:p>
    <w:p>
      <w:pPr>
        <w:spacing w:before="160"/>
        <w:ind w:left="100" w:right="0" w:firstLine="0"/>
        <w:jc w:val="left"/>
        <w:rPr>
          <w:rFonts w:ascii="Courier New"/>
          <w:sz w:val="24"/>
        </w:rPr>
      </w:pPr>
      <w:r>
        <w:rPr>
          <w:rFonts w:ascii="Courier New"/>
          <w:color w:val="232323"/>
          <w:sz w:val="24"/>
        </w:rPr>
        <w:t>sudo</w:t>
      </w:r>
      <w:r>
        <w:rPr>
          <w:rFonts w:ascii="Courier New"/>
          <w:color w:val="232323"/>
          <w:spacing w:val="-5"/>
          <w:sz w:val="24"/>
        </w:rPr>
        <w:t xml:space="preserve"> </w:t>
      </w:r>
      <w:r>
        <w:rPr>
          <w:rFonts w:ascii="Courier New"/>
          <w:color w:val="232323"/>
          <w:sz w:val="24"/>
        </w:rPr>
        <w:t>systemctl</w:t>
      </w:r>
      <w:r>
        <w:rPr>
          <w:rFonts w:ascii="Courier New"/>
          <w:color w:val="232323"/>
          <w:spacing w:val="-4"/>
          <w:sz w:val="24"/>
        </w:rPr>
        <w:t xml:space="preserve"> </w:t>
      </w:r>
      <w:r>
        <w:rPr>
          <w:rFonts w:ascii="Courier New"/>
          <w:color w:val="232323"/>
          <w:sz w:val="24"/>
        </w:rPr>
        <w:t>enable</w:t>
      </w:r>
      <w:r>
        <w:rPr>
          <w:rFonts w:ascii="Courier New"/>
          <w:color w:val="232323"/>
          <w:spacing w:val="-4"/>
          <w:sz w:val="24"/>
        </w:rPr>
        <w:t xml:space="preserve"> </w:t>
      </w:r>
      <w:r>
        <w:rPr>
          <w:rFonts w:ascii="Courier New"/>
          <w:color w:val="232323"/>
          <w:sz w:val="24"/>
        </w:rPr>
        <w:t>grafana-</w:t>
      </w:r>
      <w:r>
        <w:rPr>
          <w:rFonts w:ascii="Courier New"/>
          <w:color w:val="232323"/>
          <w:spacing w:val="-2"/>
          <w:sz w:val="24"/>
        </w:rPr>
        <w:t>server.service</w:t>
      </w:r>
    </w:p>
    <w:p>
      <w:pPr>
        <w:spacing w:after="0"/>
        <w:jc w:val="left"/>
        <w:rPr>
          <w:rFonts w:ascii="Courier New"/>
          <w:sz w:val="24"/>
        </w:rPr>
        <w:sectPr>
          <w:pgSz w:w="12240" w:h="15840"/>
          <w:pgMar w:top="1360" w:right="0" w:bottom="280" w:left="1340" w:header="720" w:footer="720" w:gutter="0"/>
          <w:cols w:space="720" w:num="1"/>
        </w:sectPr>
      </w:pPr>
    </w:p>
    <w:p>
      <w:pPr>
        <w:pStyle w:val="2"/>
        <w:spacing w:before="69"/>
      </w:pPr>
      <w:bookmarkStart w:id="4" w:name="Step 3:Test Grafana"/>
      <w:bookmarkEnd w:id="4"/>
      <w:r>
        <w:rPr>
          <w:color w:val="232323"/>
        </w:rPr>
        <w:t>Step</w:t>
      </w:r>
      <w:r>
        <w:rPr>
          <w:color w:val="232323"/>
          <w:spacing w:val="1"/>
        </w:rPr>
        <w:t xml:space="preserve"> </w:t>
      </w:r>
      <w:r>
        <w:rPr>
          <w:color w:val="232323"/>
        </w:rPr>
        <w:t xml:space="preserve">3:Test </w:t>
      </w:r>
      <w:r>
        <w:rPr>
          <w:color w:val="232323"/>
          <w:spacing w:val="-2"/>
        </w:rPr>
        <w:t>Grafana</w:t>
      </w:r>
    </w:p>
    <w:p>
      <w:pPr>
        <w:pStyle w:val="5"/>
        <w:spacing w:before="341"/>
        <w:rPr>
          <w:rFonts w:ascii="Arial"/>
          <w:b/>
        </w:rPr>
      </w:pPr>
    </w:p>
    <w:p>
      <w:pPr>
        <w:pStyle w:val="5"/>
        <w:spacing w:before="1" w:line="360" w:lineRule="auto"/>
        <w:ind w:left="100" w:right="2441"/>
      </w:pPr>
      <w:bookmarkStart w:id="5" w:name="To test our server we will need to grab "/>
      <w:bookmarkEnd w:id="5"/>
      <w:r>
        <w:rPr>
          <w:color w:val="232323"/>
        </w:rPr>
        <w:t>To</w:t>
      </w:r>
      <w:r>
        <w:rPr>
          <w:color w:val="232323"/>
          <w:spacing w:val="-6"/>
        </w:rPr>
        <w:t xml:space="preserve"> </w:t>
      </w:r>
      <w:r>
        <w:rPr>
          <w:color w:val="232323"/>
        </w:rPr>
        <w:t>test</w:t>
      </w:r>
      <w:r>
        <w:rPr>
          <w:color w:val="232323"/>
          <w:spacing w:val="-1"/>
        </w:rPr>
        <w:t xml:space="preserve"> </w:t>
      </w:r>
      <w:r>
        <w:rPr>
          <w:color w:val="232323"/>
        </w:rPr>
        <w:t>our</w:t>
      </w:r>
      <w:r>
        <w:rPr>
          <w:color w:val="232323"/>
          <w:spacing w:val="-1"/>
        </w:rPr>
        <w:t xml:space="preserve"> </w:t>
      </w:r>
      <w:r>
        <w:rPr>
          <w:color w:val="232323"/>
        </w:rPr>
        <w:t>server</w:t>
      </w:r>
      <w:r>
        <w:rPr>
          <w:color w:val="232323"/>
          <w:spacing w:val="-6"/>
        </w:rPr>
        <w:t xml:space="preserve"> </w:t>
      </w:r>
      <w:r>
        <w:rPr>
          <w:color w:val="232323"/>
        </w:rPr>
        <w:t>we</w:t>
      </w:r>
      <w:r>
        <w:rPr>
          <w:color w:val="232323"/>
          <w:spacing w:val="-3"/>
        </w:rPr>
        <w:t xml:space="preserve"> </w:t>
      </w:r>
      <w:r>
        <w:rPr>
          <w:color w:val="232323"/>
        </w:rPr>
        <w:t>will</w:t>
      </w:r>
      <w:r>
        <w:rPr>
          <w:color w:val="232323"/>
          <w:spacing w:val="-9"/>
        </w:rPr>
        <w:t xml:space="preserve"> </w:t>
      </w:r>
      <w:r>
        <w:rPr>
          <w:color w:val="232323"/>
        </w:rPr>
        <w:t>need</w:t>
      </w:r>
      <w:r>
        <w:rPr>
          <w:color w:val="232323"/>
          <w:spacing w:val="-5"/>
        </w:rPr>
        <w:t xml:space="preserve"> </w:t>
      </w:r>
      <w:r>
        <w:rPr>
          <w:color w:val="232323"/>
        </w:rPr>
        <w:t>to</w:t>
      </w:r>
      <w:r>
        <w:rPr>
          <w:color w:val="232323"/>
          <w:spacing w:val="-5"/>
        </w:rPr>
        <w:t xml:space="preserve"> </w:t>
      </w:r>
      <w:r>
        <w:rPr>
          <w:color w:val="232323"/>
        </w:rPr>
        <w:t>grab</w:t>
      </w:r>
      <w:r>
        <w:rPr>
          <w:color w:val="232323"/>
          <w:spacing w:val="-6"/>
        </w:rPr>
        <w:t xml:space="preserve"> </w:t>
      </w:r>
      <w:r>
        <w:rPr>
          <w:color w:val="232323"/>
        </w:rPr>
        <w:t>our</w:t>
      </w:r>
      <w:r>
        <w:rPr>
          <w:color w:val="232323"/>
          <w:spacing w:val="-1"/>
        </w:rPr>
        <w:t xml:space="preserve"> </w:t>
      </w:r>
      <w:r>
        <w:rPr>
          <w:color w:val="232323"/>
        </w:rPr>
        <w:t>public</w:t>
      </w:r>
      <w:r>
        <w:rPr>
          <w:color w:val="232323"/>
          <w:spacing w:val="-4"/>
        </w:rPr>
        <w:t xml:space="preserve"> </w:t>
      </w:r>
      <w:r>
        <w:rPr>
          <w:color w:val="232323"/>
        </w:rPr>
        <w:t>IPv4</w:t>
      </w:r>
      <w:r>
        <w:rPr>
          <w:color w:val="232323"/>
          <w:spacing w:val="-3"/>
        </w:rPr>
        <w:t xml:space="preserve"> </w:t>
      </w:r>
      <w:r>
        <w:rPr>
          <w:color w:val="232323"/>
        </w:rPr>
        <w:t>and</w:t>
      </w:r>
      <w:r>
        <w:rPr>
          <w:color w:val="232323"/>
          <w:spacing w:val="-5"/>
        </w:rPr>
        <w:t xml:space="preserve"> </w:t>
      </w:r>
      <w:r>
        <w:rPr>
          <w:color w:val="232323"/>
        </w:rPr>
        <w:t>add a</w:t>
      </w:r>
      <w:r>
        <w:rPr>
          <w:color w:val="232323"/>
          <w:spacing w:val="-2"/>
        </w:rPr>
        <w:t xml:space="preserve"> </w:t>
      </w:r>
      <w:r>
        <w:rPr>
          <w:i/>
          <w:color w:val="232323"/>
        </w:rPr>
        <w:t>:3000</w:t>
      </w:r>
      <w:r>
        <w:rPr>
          <w:i/>
          <w:color w:val="232323"/>
          <w:spacing w:val="2"/>
        </w:rPr>
        <w:t xml:space="preserve"> </w:t>
      </w:r>
      <w:r>
        <w:rPr>
          <w:color w:val="232323"/>
        </w:rPr>
        <w:t>at</w:t>
      </w:r>
      <w:r>
        <w:rPr>
          <w:color w:val="232323"/>
          <w:spacing w:val="-4"/>
        </w:rPr>
        <w:t xml:space="preserve"> </w:t>
      </w:r>
      <w:r>
        <w:rPr>
          <w:color w:val="232323"/>
        </w:rPr>
        <w:t>the</w:t>
      </w:r>
      <w:r>
        <w:rPr>
          <w:color w:val="232323"/>
          <w:spacing w:val="-5"/>
        </w:rPr>
        <w:t xml:space="preserve"> </w:t>
      </w:r>
      <w:r>
        <w:rPr>
          <w:color w:val="232323"/>
        </w:rPr>
        <w:t>end,</w:t>
      </w:r>
      <w:r>
        <w:rPr>
          <w:color w:val="232323"/>
          <w:spacing w:val="-1"/>
        </w:rPr>
        <w:t xml:space="preserve"> </w:t>
      </w:r>
      <w:r>
        <w:rPr>
          <w:color w:val="232323"/>
        </w:rPr>
        <w:t>ie.</w:t>
      </w:r>
      <w:r>
        <w:rPr>
          <w:color w:val="232323"/>
          <w:spacing w:val="-1"/>
        </w:rPr>
        <w:t xml:space="preserve"> </w:t>
      </w:r>
      <w:r>
        <w:rPr>
          <w:color w:val="232323"/>
        </w:rPr>
        <w:t>10.90.80.10:3000,</w:t>
      </w:r>
      <w:r>
        <w:rPr>
          <w:color w:val="232323"/>
          <w:spacing w:val="-1"/>
        </w:rPr>
        <w:t xml:space="preserve"> </w:t>
      </w:r>
      <w:r>
        <w:rPr>
          <w:color w:val="232323"/>
        </w:rPr>
        <w:t>and</w:t>
      </w:r>
      <w:r>
        <w:rPr>
          <w:color w:val="232323"/>
          <w:spacing w:val="-2"/>
        </w:rPr>
        <w:t xml:space="preserve"> </w:t>
      </w:r>
      <w:r>
        <w:rPr>
          <w:color w:val="232323"/>
        </w:rPr>
        <w:t>insert</w:t>
      </w:r>
      <w:r>
        <w:rPr>
          <w:color w:val="232323"/>
          <w:spacing w:val="-4"/>
        </w:rPr>
        <w:t xml:space="preserve"> </w:t>
      </w:r>
      <w:r>
        <w:rPr>
          <w:color w:val="232323"/>
        </w:rPr>
        <w:t>it</w:t>
      </w:r>
      <w:r>
        <w:rPr>
          <w:color w:val="232323"/>
          <w:spacing w:val="-4"/>
        </w:rPr>
        <w:t xml:space="preserve"> </w:t>
      </w:r>
      <w:r>
        <w:rPr>
          <w:color w:val="232323"/>
        </w:rPr>
        <w:t>into</w:t>
      </w:r>
      <w:r>
        <w:rPr>
          <w:color w:val="232323"/>
          <w:spacing w:val="-2"/>
        </w:rPr>
        <w:t xml:space="preserve"> </w:t>
      </w:r>
      <w:r>
        <w:rPr>
          <w:color w:val="232323"/>
          <w:spacing w:val="-5"/>
        </w:rPr>
        <w:t>our</w:t>
      </w:r>
    </w:p>
    <w:p>
      <w:pPr>
        <w:pStyle w:val="5"/>
        <w:spacing w:line="360" w:lineRule="auto"/>
        <w:ind w:left="100" w:right="1552"/>
      </w:pPr>
      <w:r>
        <w:rPr>
          <w:color w:val="232323"/>
        </w:rPr>
        <w:t>browser</w:t>
      </w:r>
      <w:r>
        <w:rPr>
          <w:color w:val="232323"/>
          <w:spacing w:val="-1"/>
        </w:rPr>
        <w:t xml:space="preserve"> </w:t>
      </w:r>
      <w:r>
        <w:rPr>
          <w:color w:val="232323"/>
        </w:rPr>
        <w:t>URL.</w:t>
      </w:r>
      <w:r>
        <w:rPr>
          <w:color w:val="232323"/>
          <w:spacing w:val="-4"/>
        </w:rPr>
        <w:t xml:space="preserve"> </w:t>
      </w:r>
      <w:r>
        <w:rPr>
          <w:color w:val="232323"/>
        </w:rPr>
        <w:t>This</w:t>
      </w:r>
      <w:r>
        <w:rPr>
          <w:color w:val="232323"/>
          <w:spacing w:val="-8"/>
        </w:rPr>
        <w:t xml:space="preserve"> </w:t>
      </w:r>
      <w:r>
        <w:rPr>
          <w:color w:val="232323"/>
        </w:rPr>
        <w:t>will</w:t>
      </w:r>
      <w:r>
        <w:rPr>
          <w:color w:val="232323"/>
          <w:spacing w:val="-9"/>
        </w:rPr>
        <w:t xml:space="preserve"> </w:t>
      </w:r>
      <w:r>
        <w:rPr>
          <w:color w:val="232323"/>
        </w:rPr>
        <w:t>bring</w:t>
      </w:r>
      <w:r>
        <w:rPr>
          <w:color w:val="232323"/>
          <w:spacing w:val="-1"/>
        </w:rPr>
        <w:t xml:space="preserve"> </w:t>
      </w:r>
      <w:r>
        <w:rPr>
          <w:color w:val="232323"/>
        </w:rPr>
        <w:t>you to</w:t>
      </w:r>
      <w:r>
        <w:rPr>
          <w:color w:val="232323"/>
          <w:spacing w:val="-10"/>
        </w:rPr>
        <w:t xml:space="preserve"> </w:t>
      </w:r>
      <w:r>
        <w:rPr>
          <w:color w:val="232323"/>
        </w:rPr>
        <w:t>a</w:t>
      </w:r>
      <w:r>
        <w:rPr>
          <w:color w:val="232323"/>
          <w:spacing w:val="-4"/>
        </w:rPr>
        <w:t xml:space="preserve"> </w:t>
      </w:r>
      <w:r>
        <w:rPr>
          <w:color w:val="232323"/>
        </w:rPr>
        <w:t>login</w:t>
      </w:r>
      <w:r>
        <w:rPr>
          <w:color w:val="232323"/>
          <w:spacing w:val="-5"/>
        </w:rPr>
        <w:t xml:space="preserve"> </w:t>
      </w:r>
      <w:r>
        <w:rPr>
          <w:color w:val="232323"/>
        </w:rPr>
        <w:t>screen</w:t>
      </w:r>
      <w:r>
        <w:rPr>
          <w:color w:val="232323"/>
          <w:spacing w:val="-5"/>
        </w:rPr>
        <w:t xml:space="preserve"> </w:t>
      </w:r>
      <w:r>
        <w:rPr>
          <w:color w:val="232323"/>
        </w:rPr>
        <w:t>and</w:t>
      </w:r>
      <w:r>
        <w:rPr>
          <w:color w:val="232323"/>
          <w:spacing w:val="-5"/>
        </w:rPr>
        <w:t xml:space="preserve"> </w:t>
      </w:r>
      <w:r>
        <w:rPr>
          <w:color w:val="232323"/>
        </w:rPr>
        <w:t>our</w:t>
      </w:r>
      <w:r>
        <w:rPr>
          <w:color w:val="232323"/>
          <w:spacing w:val="-1"/>
        </w:rPr>
        <w:t xml:space="preserve"> </w:t>
      </w:r>
      <w:r>
        <w:rPr>
          <w:color w:val="232323"/>
        </w:rPr>
        <w:t xml:space="preserve">Username and Password will be admin. You will be prompted to create a new </w:t>
      </w:r>
      <w:r>
        <w:rPr>
          <w:color w:val="232323"/>
          <w:spacing w:val="-2"/>
        </w:rPr>
        <w:t>password.</w:t>
      </w:r>
    </w:p>
    <w:p>
      <w:pPr>
        <w:pStyle w:val="5"/>
        <w:ind w:left="100"/>
        <w:rPr>
          <w:sz w:val="20"/>
        </w:rPr>
      </w:pPr>
      <w:r>
        <w:rPr>
          <w:sz w:val="20"/>
        </w:rPr>
        <w:drawing>
          <wp:inline distT="0" distB="0" distL="0" distR="0">
            <wp:extent cx="5868670" cy="5065395"/>
            <wp:effectExtent l="0" t="0" r="0" b="0"/>
            <wp:docPr id="3" name="Image 3"/>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5869222" cy="5065776"/>
                    </a:xfrm>
                    <a:prstGeom prst="rect">
                      <a:avLst/>
                    </a:prstGeom>
                  </pic:spPr>
                </pic:pic>
              </a:graphicData>
            </a:graphic>
          </wp:inline>
        </w:drawing>
      </w:r>
    </w:p>
    <w:p>
      <w:pPr>
        <w:spacing w:after="0"/>
        <w:rPr>
          <w:sz w:val="20"/>
        </w:rPr>
        <w:sectPr>
          <w:pgSz w:w="12240" w:h="15840"/>
          <w:pgMar w:top="1360" w:right="0" w:bottom="280" w:left="1340" w:header="720" w:footer="720" w:gutter="0"/>
          <w:cols w:space="720" w:num="1"/>
        </w:sectPr>
      </w:pPr>
    </w:p>
    <w:p>
      <w:pPr>
        <w:pStyle w:val="5"/>
      </w:pPr>
    </w:p>
    <w:p>
      <w:pPr>
        <w:pStyle w:val="5"/>
      </w:pPr>
    </w:p>
    <w:p>
      <w:pPr>
        <w:pStyle w:val="5"/>
      </w:pPr>
    </w:p>
    <w:p>
      <w:pPr>
        <w:pStyle w:val="5"/>
        <w:spacing w:before="101"/>
      </w:pPr>
    </w:p>
    <w:p>
      <w:pPr>
        <w:pStyle w:val="2"/>
      </w:pPr>
      <w:bookmarkStart w:id="6" w:name="Step 4: Create a new Policy"/>
      <w:bookmarkEnd w:id="6"/>
      <w:r>
        <w:rPr>
          <w:color w:val="232323"/>
        </w:rPr>
        <w:t>Step 4:</w:t>
      </w:r>
      <w:r>
        <w:rPr>
          <w:color w:val="232323"/>
          <w:spacing w:val="-2"/>
        </w:rPr>
        <w:t xml:space="preserve"> </w:t>
      </w:r>
      <w:r>
        <w:rPr>
          <w:color w:val="232323"/>
        </w:rPr>
        <w:t>Create</w:t>
      </w:r>
      <w:r>
        <w:rPr>
          <w:color w:val="232323"/>
          <w:spacing w:val="2"/>
        </w:rPr>
        <w:t xml:space="preserve"> </w:t>
      </w:r>
      <w:r>
        <w:rPr>
          <w:color w:val="232323"/>
        </w:rPr>
        <w:t>a</w:t>
      </w:r>
      <w:r>
        <w:rPr>
          <w:color w:val="232323"/>
          <w:spacing w:val="-4"/>
        </w:rPr>
        <w:t xml:space="preserve"> </w:t>
      </w:r>
      <w:r>
        <w:rPr>
          <w:color w:val="232323"/>
        </w:rPr>
        <w:t xml:space="preserve">new </w:t>
      </w:r>
      <w:r>
        <w:rPr>
          <w:color w:val="232323"/>
          <w:spacing w:val="-2"/>
        </w:rPr>
        <w:t>Policy</w:t>
      </w:r>
    </w:p>
    <w:p>
      <w:pPr>
        <w:pStyle w:val="5"/>
        <w:spacing w:before="8"/>
        <w:rPr>
          <w:rFonts w:ascii="Arial"/>
          <w:b/>
          <w:sz w:val="19"/>
        </w:rPr>
      </w:pPr>
      <w:r>
        <w:drawing>
          <wp:anchor distT="0" distB="0" distL="0" distR="0" simplePos="0" relativeHeight="251661312" behindDoc="1" locked="0" layoutInCell="1" allowOverlap="1">
            <wp:simplePos x="0" y="0"/>
            <wp:positionH relativeFrom="page">
              <wp:posOffset>914400</wp:posOffset>
            </wp:positionH>
            <wp:positionV relativeFrom="paragraph">
              <wp:posOffset>158750</wp:posOffset>
            </wp:positionV>
            <wp:extent cx="5925185" cy="2820035"/>
            <wp:effectExtent l="0" t="0" r="0" b="0"/>
            <wp:wrapTopAndBottom/>
            <wp:docPr id="4" name="Image 4"/>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5924988" cy="2820066"/>
                    </a:xfrm>
                    <a:prstGeom prst="rect">
                      <a:avLst/>
                    </a:prstGeom>
                  </pic:spPr>
                </pic:pic>
              </a:graphicData>
            </a:graphic>
          </wp:anchor>
        </w:drawing>
      </w:r>
    </w:p>
    <w:p>
      <w:pPr>
        <w:spacing w:before="59"/>
        <w:ind w:left="2" w:right="1346" w:firstLine="0"/>
        <w:jc w:val="center"/>
        <w:rPr>
          <w:rFonts w:ascii="Arial"/>
          <w:b/>
          <w:sz w:val="21"/>
        </w:rPr>
      </w:pPr>
      <w:r>
        <w:rPr>
          <w:rFonts w:ascii="Arial"/>
          <w:b/>
          <w:color w:val="6B6B6B"/>
          <w:spacing w:val="-2"/>
          <w:sz w:val="21"/>
        </w:rPr>
        <w:t>create_policy_IAM</w:t>
      </w:r>
    </w:p>
    <w:p>
      <w:pPr>
        <w:pStyle w:val="5"/>
        <w:rPr>
          <w:rFonts w:ascii="Arial"/>
          <w:b/>
          <w:sz w:val="21"/>
        </w:rPr>
      </w:pPr>
    </w:p>
    <w:p>
      <w:pPr>
        <w:pStyle w:val="5"/>
        <w:spacing w:before="213"/>
        <w:rPr>
          <w:rFonts w:ascii="Arial"/>
          <w:b/>
          <w:sz w:val="21"/>
        </w:rPr>
      </w:pPr>
    </w:p>
    <w:p>
      <w:pPr>
        <w:spacing w:before="0"/>
        <w:ind w:left="100" w:right="0" w:firstLine="0"/>
        <w:jc w:val="left"/>
        <w:rPr>
          <w:rFonts w:ascii="Times New Roman" w:hAnsi="Times New Roman"/>
          <w:b/>
          <w:sz w:val="30"/>
        </w:rPr>
      </w:pPr>
      <w:r>
        <w:rPr>
          <w:color w:val="232323"/>
          <w:sz w:val="30"/>
        </w:rPr>
        <w:t>Just</w:t>
      </w:r>
      <w:r>
        <w:rPr>
          <w:color w:val="232323"/>
          <w:spacing w:val="-6"/>
          <w:sz w:val="30"/>
        </w:rPr>
        <w:t xml:space="preserve"> </w:t>
      </w:r>
      <w:r>
        <w:rPr>
          <w:color w:val="232323"/>
          <w:sz w:val="30"/>
        </w:rPr>
        <w:t>follow</w:t>
      </w:r>
      <w:r>
        <w:rPr>
          <w:color w:val="232323"/>
          <w:spacing w:val="-1"/>
          <w:sz w:val="30"/>
        </w:rPr>
        <w:t xml:space="preserve"> </w:t>
      </w:r>
      <w:r>
        <w:rPr>
          <w:color w:val="232323"/>
          <w:sz w:val="30"/>
        </w:rPr>
        <w:t>this,</w:t>
      </w:r>
      <w:r>
        <w:rPr>
          <w:color w:val="232323"/>
          <w:spacing w:val="-5"/>
          <w:sz w:val="30"/>
        </w:rPr>
        <w:t xml:space="preserve"> </w:t>
      </w:r>
      <w:r>
        <w:rPr>
          <w:color w:val="232323"/>
          <w:sz w:val="30"/>
        </w:rPr>
        <w:t>under</w:t>
      </w:r>
      <w:r>
        <w:rPr>
          <w:color w:val="232323"/>
          <w:spacing w:val="7"/>
          <w:sz w:val="30"/>
        </w:rPr>
        <w:t xml:space="preserve"> </w:t>
      </w:r>
      <w:r>
        <w:rPr>
          <w:b/>
          <w:color w:val="232323"/>
          <w:sz w:val="30"/>
        </w:rPr>
        <w:t>Services</w:t>
      </w:r>
      <w:r>
        <w:rPr>
          <w:b/>
          <w:color w:val="232323"/>
          <w:spacing w:val="-2"/>
          <w:sz w:val="30"/>
        </w:rPr>
        <w:t xml:space="preserve"> </w:t>
      </w:r>
      <w:r>
        <w:rPr>
          <w:rFonts w:ascii="Times New Roman" w:hAnsi="Times New Roman"/>
          <w:b/>
          <w:color w:val="232323"/>
          <w:sz w:val="30"/>
        </w:rPr>
        <w:t>→</w:t>
      </w:r>
      <w:r>
        <w:rPr>
          <w:rFonts w:ascii="Times New Roman" w:hAnsi="Times New Roman"/>
          <w:b/>
          <w:color w:val="232323"/>
          <w:spacing w:val="-2"/>
          <w:sz w:val="30"/>
        </w:rPr>
        <w:t xml:space="preserve"> </w:t>
      </w:r>
      <w:r>
        <w:rPr>
          <w:b/>
          <w:color w:val="232323"/>
          <w:sz w:val="30"/>
        </w:rPr>
        <w:t>select</w:t>
      </w:r>
      <w:r>
        <w:rPr>
          <w:b/>
          <w:color w:val="232323"/>
          <w:spacing w:val="-3"/>
          <w:sz w:val="30"/>
        </w:rPr>
        <w:t xml:space="preserve"> </w:t>
      </w:r>
      <w:r>
        <w:rPr>
          <w:b/>
          <w:color w:val="232323"/>
          <w:sz w:val="30"/>
        </w:rPr>
        <w:t>IAM</w:t>
      </w:r>
      <w:r>
        <w:rPr>
          <w:b/>
          <w:color w:val="232323"/>
          <w:spacing w:val="-4"/>
          <w:sz w:val="30"/>
        </w:rPr>
        <w:t xml:space="preserve"> </w:t>
      </w:r>
      <w:r>
        <w:rPr>
          <w:rFonts w:ascii="Times New Roman" w:hAnsi="Times New Roman"/>
          <w:b/>
          <w:color w:val="232323"/>
          <w:sz w:val="30"/>
        </w:rPr>
        <w:t>→</w:t>
      </w:r>
      <w:r>
        <w:rPr>
          <w:rFonts w:ascii="Times New Roman" w:hAnsi="Times New Roman"/>
          <w:b/>
          <w:color w:val="232323"/>
          <w:spacing w:val="-2"/>
          <w:sz w:val="30"/>
        </w:rPr>
        <w:t xml:space="preserve"> </w:t>
      </w:r>
      <w:r>
        <w:rPr>
          <w:b/>
          <w:color w:val="232323"/>
          <w:sz w:val="30"/>
        </w:rPr>
        <w:t>Policies</w:t>
      </w:r>
      <w:r>
        <w:rPr>
          <w:b/>
          <w:color w:val="232323"/>
          <w:spacing w:val="-2"/>
          <w:sz w:val="30"/>
        </w:rPr>
        <w:t xml:space="preserve"> </w:t>
      </w:r>
      <w:r>
        <w:rPr>
          <w:rFonts w:ascii="Times New Roman" w:hAnsi="Times New Roman"/>
          <w:b/>
          <w:color w:val="232323"/>
          <w:spacing w:val="-10"/>
          <w:sz w:val="30"/>
        </w:rPr>
        <w:t>→</w:t>
      </w:r>
    </w:p>
    <w:p>
      <w:pPr>
        <w:pStyle w:val="2"/>
        <w:spacing w:before="339"/>
        <w:rPr>
          <w:rFonts w:ascii="Georgia"/>
        </w:rPr>
      </w:pPr>
      <w:r>
        <w:rPr>
          <w:rFonts w:ascii="Georgia"/>
          <w:color w:val="232323"/>
        </w:rPr>
        <w:t>Create</w:t>
      </w:r>
      <w:r>
        <w:rPr>
          <w:rFonts w:ascii="Georgia"/>
          <w:color w:val="232323"/>
          <w:spacing w:val="-5"/>
        </w:rPr>
        <w:t xml:space="preserve"> </w:t>
      </w:r>
      <w:r>
        <w:rPr>
          <w:rFonts w:ascii="Georgia"/>
          <w:color w:val="232323"/>
          <w:spacing w:val="-2"/>
        </w:rPr>
        <w:t>Policy</w:t>
      </w:r>
    </w:p>
    <w:p>
      <w:pPr>
        <w:spacing w:after="0"/>
        <w:rPr>
          <w:rFonts w:ascii="Georgia"/>
        </w:rPr>
        <w:sectPr>
          <w:pgSz w:w="12240" w:h="15840"/>
          <w:pgMar w:top="1820" w:right="0" w:bottom="280" w:left="1340" w:header="720" w:footer="720" w:gutter="0"/>
          <w:cols w:space="720" w:num="1"/>
        </w:sectPr>
      </w:pPr>
    </w:p>
    <w:p>
      <w:pPr>
        <w:pStyle w:val="5"/>
        <w:ind w:left="228"/>
        <w:rPr>
          <w:sz w:val="20"/>
        </w:rPr>
      </w:pPr>
      <w:r>
        <w:rPr>
          <w:sz w:val="20"/>
        </w:rPr>
        <w:drawing>
          <wp:inline distT="0" distB="0" distL="0" distR="0">
            <wp:extent cx="5826760" cy="2353310"/>
            <wp:effectExtent l="0" t="0" r="0" b="0"/>
            <wp:docPr id="5" name="Image 5"/>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0" cstate="print"/>
                    <a:stretch>
                      <a:fillRect/>
                    </a:stretch>
                  </pic:blipFill>
                  <pic:spPr>
                    <a:xfrm>
                      <a:off x="0" y="0"/>
                      <a:ext cx="5826915" cy="2353437"/>
                    </a:xfrm>
                    <a:prstGeom prst="rect">
                      <a:avLst/>
                    </a:prstGeom>
                  </pic:spPr>
                </pic:pic>
              </a:graphicData>
            </a:graphic>
          </wp:inline>
        </w:drawing>
      </w:r>
    </w:p>
    <w:p>
      <w:pPr>
        <w:spacing w:before="66"/>
        <w:ind w:left="4" w:right="1346" w:firstLine="0"/>
        <w:jc w:val="center"/>
        <w:rPr>
          <w:rFonts w:ascii="Arial"/>
          <w:b/>
          <w:sz w:val="21"/>
        </w:rPr>
      </w:pPr>
      <w:r>
        <w:rPr>
          <w:rFonts w:ascii="Arial"/>
          <w:b/>
          <w:color w:val="6B6B6B"/>
          <w:spacing w:val="-2"/>
          <w:sz w:val="21"/>
        </w:rPr>
        <w:t>choose_service</w:t>
      </w:r>
    </w:p>
    <w:p>
      <w:pPr>
        <w:pStyle w:val="5"/>
        <w:rPr>
          <w:rFonts w:ascii="Arial"/>
          <w:b/>
          <w:sz w:val="21"/>
        </w:rPr>
      </w:pPr>
    </w:p>
    <w:p>
      <w:pPr>
        <w:pStyle w:val="5"/>
        <w:spacing w:before="213"/>
        <w:rPr>
          <w:rFonts w:ascii="Arial"/>
          <w:b/>
          <w:sz w:val="21"/>
        </w:rPr>
      </w:pPr>
    </w:p>
    <w:p>
      <w:pPr>
        <w:pStyle w:val="5"/>
        <w:ind w:left="100"/>
      </w:pPr>
      <w:r>
        <w:rPr>
          <w:color w:val="232323"/>
        </w:rPr>
        <w:t>Now</w:t>
      </w:r>
      <w:r>
        <w:rPr>
          <w:color w:val="232323"/>
          <w:spacing w:val="-4"/>
        </w:rPr>
        <w:t xml:space="preserve"> </w:t>
      </w:r>
      <w:r>
        <w:rPr>
          <w:color w:val="232323"/>
        </w:rPr>
        <w:t>under</w:t>
      </w:r>
      <w:r>
        <w:rPr>
          <w:color w:val="232323"/>
          <w:spacing w:val="2"/>
        </w:rPr>
        <w:t xml:space="preserve"> </w:t>
      </w:r>
      <w:r>
        <w:rPr>
          <w:color w:val="232323"/>
        </w:rPr>
        <w:t xml:space="preserve">the services </w:t>
      </w:r>
      <w:r>
        <w:rPr>
          <w:rFonts w:ascii="Times New Roman" w:hAnsi="Times New Roman"/>
          <w:color w:val="232323"/>
        </w:rPr>
        <w:t>→</w:t>
      </w:r>
      <w:r>
        <w:rPr>
          <w:rFonts w:ascii="Times New Roman" w:hAnsi="Times New Roman"/>
          <w:color w:val="232323"/>
          <w:spacing w:val="-7"/>
        </w:rPr>
        <w:t xml:space="preserve"> </w:t>
      </w:r>
      <w:r>
        <w:rPr>
          <w:color w:val="232323"/>
        </w:rPr>
        <w:t>Cloud</w:t>
      </w:r>
      <w:r>
        <w:rPr>
          <w:color w:val="232323"/>
          <w:spacing w:val="-2"/>
        </w:rPr>
        <w:t xml:space="preserve"> Watch</w:t>
      </w:r>
    </w:p>
    <w:p>
      <w:pPr>
        <w:pStyle w:val="5"/>
      </w:pPr>
    </w:p>
    <w:p>
      <w:pPr>
        <w:pStyle w:val="5"/>
        <w:spacing w:before="161"/>
      </w:pPr>
    </w:p>
    <w:p>
      <w:pPr>
        <w:pStyle w:val="2"/>
      </w:pPr>
      <w:bookmarkStart w:id="7" w:name="Step 5: Creating a Role"/>
      <w:bookmarkEnd w:id="7"/>
      <w:r>
        <w:rPr>
          <w:color w:val="232323"/>
        </w:rPr>
        <w:t>Step 5:</w:t>
      </w:r>
      <w:r>
        <w:rPr>
          <w:color w:val="232323"/>
          <w:spacing w:val="-2"/>
        </w:rPr>
        <w:t xml:space="preserve"> </w:t>
      </w:r>
      <w:r>
        <w:rPr>
          <w:color w:val="232323"/>
        </w:rPr>
        <w:t>Creating a</w:t>
      </w:r>
      <w:r>
        <w:rPr>
          <w:color w:val="232323"/>
          <w:spacing w:val="-3"/>
        </w:rPr>
        <w:t xml:space="preserve"> </w:t>
      </w:r>
      <w:r>
        <w:rPr>
          <w:color w:val="232323"/>
          <w:spacing w:val="-4"/>
        </w:rPr>
        <w:t>Role</w:t>
      </w:r>
    </w:p>
    <w:p>
      <w:pPr>
        <w:pStyle w:val="5"/>
        <w:spacing w:before="49"/>
        <w:rPr>
          <w:rFonts w:ascii="Arial"/>
          <w:b/>
          <w:sz w:val="20"/>
        </w:rPr>
      </w:pPr>
      <w:r>
        <w:drawing>
          <wp:anchor distT="0" distB="0" distL="0" distR="0" simplePos="0" relativeHeight="251661312" behindDoc="1" locked="0" layoutInCell="1" allowOverlap="1">
            <wp:simplePos x="0" y="0"/>
            <wp:positionH relativeFrom="page">
              <wp:posOffset>955040</wp:posOffset>
            </wp:positionH>
            <wp:positionV relativeFrom="paragraph">
              <wp:posOffset>192405</wp:posOffset>
            </wp:positionV>
            <wp:extent cx="5936615" cy="2503170"/>
            <wp:effectExtent l="0" t="0" r="0" b="0"/>
            <wp:wrapTopAndBottom/>
            <wp:docPr id="6" name="Image 6"/>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1" cstate="print"/>
                    <a:stretch>
                      <a:fillRect/>
                    </a:stretch>
                  </pic:blipFill>
                  <pic:spPr>
                    <a:xfrm>
                      <a:off x="0" y="0"/>
                      <a:ext cx="5936418" cy="2503170"/>
                    </a:xfrm>
                    <a:prstGeom prst="rect">
                      <a:avLst/>
                    </a:prstGeom>
                  </pic:spPr>
                </pic:pic>
              </a:graphicData>
            </a:graphic>
          </wp:anchor>
        </w:drawing>
      </w:r>
    </w:p>
    <w:p>
      <w:pPr>
        <w:spacing w:before="21"/>
        <w:ind w:left="10" w:right="1346" w:firstLine="0"/>
        <w:jc w:val="center"/>
        <w:rPr>
          <w:rFonts w:ascii="Arial"/>
          <w:b/>
          <w:sz w:val="21"/>
        </w:rPr>
      </w:pPr>
      <w:r>
        <w:rPr>
          <w:rFonts w:ascii="Arial"/>
          <w:b/>
          <w:color w:val="6B6B6B"/>
          <w:spacing w:val="-2"/>
          <w:sz w:val="21"/>
        </w:rPr>
        <w:t>create_roles</w:t>
      </w:r>
    </w:p>
    <w:p>
      <w:pPr>
        <w:pStyle w:val="5"/>
        <w:rPr>
          <w:rFonts w:ascii="Arial"/>
          <w:b/>
          <w:sz w:val="21"/>
        </w:rPr>
      </w:pPr>
    </w:p>
    <w:p>
      <w:pPr>
        <w:pStyle w:val="5"/>
        <w:spacing w:before="217"/>
        <w:rPr>
          <w:rFonts w:ascii="Arial"/>
          <w:b/>
          <w:sz w:val="21"/>
        </w:rPr>
      </w:pPr>
    </w:p>
    <w:p>
      <w:pPr>
        <w:spacing w:before="0" w:line="475" w:lineRule="auto"/>
        <w:ind w:left="100" w:right="1552" w:firstLine="0"/>
        <w:jc w:val="left"/>
        <w:rPr>
          <w:b/>
          <w:sz w:val="30"/>
        </w:rPr>
      </w:pPr>
      <w:r>
        <w:rPr>
          <w:color w:val="232323"/>
          <w:sz w:val="30"/>
        </w:rPr>
        <w:t>Just</w:t>
      </w:r>
      <w:r>
        <w:rPr>
          <w:color w:val="232323"/>
          <w:spacing w:val="-6"/>
          <w:sz w:val="30"/>
        </w:rPr>
        <w:t xml:space="preserve"> </w:t>
      </w:r>
      <w:r>
        <w:rPr>
          <w:color w:val="232323"/>
          <w:sz w:val="30"/>
        </w:rPr>
        <w:t>follow</w:t>
      </w:r>
      <w:r>
        <w:rPr>
          <w:color w:val="232323"/>
          <w:spacing w:val="-3"/>
          <w:sz w:val="30"/>
        </w:rPr>
        <w:t xml:space="preserve"> </w:t>
      </w:r>
      <w:r>
        <w:rPr>
          <w:color w:val="232323"/>
          <w:sz w:val="30"/>
        </w:rPr>
        <w:t>this,</w:t>
      </w:r>
      <w:r>
        <w:rPr>
          <w:color w:val="232323"/>
          <w:spacing w:val="-7"/>
          <w:sz w:val="30"/>
        </w:rPr>
        <w:t xml:space="preserve"> </w:t>
      </w:r>
      <w:r>
        <w:rPr>
          <w:color w:val="232323"/>
          <w:sz w:val="30"/>
        </w:rPr>
        <w:t xml:space="preserve">under </w:t>
      </w:r>
      <w:r>
        <w:rPr>
          <w:b/>
          <w:color w:val="232323"/>
          <w:sz w:val="30"/>
        </w:rPr>
        <w:t>Services</w:t>
      </w:r>
      <w:r>
        <w:rPr>
          <w:b/>
          <w:color w:val="232323"/>
          <w:spacing w:val="-4"/>
          <w:sz w:val="30"/>
        </w:rPr>
        <w:t xml:space="preserve"> </w:t>
      </w:r>
      <w:r>
        <w:rPr>
          <w:rFonts w:ascii="Times New Roman" w:hAnsi="Times New Roman"/>
          <w:b/>
          <w:color w:val="232323"/>
          <w:sz w:val="30"/>
        </w:rPr>
        <w:t>→</w:t>
      </w:r>
      <w:r>
        <w:rPr>
          <w:rFonts w:ascii="Times New Roman" w:hAnsi="Times New Roman"/>
          <w:b/>
          <w:color w:val="232323"/>
          <w:spacing w:val="-4"/>
          <w:sz w:val="30"/>
        </w:rPr>
        <w:t xml:space="preserve"> </w:t>
      </w:r>
      <w:r>
        <w:rPr>
          <w:b/>
          <w:color w:val="232323"/>
          <w:sz w:val="30"/>
        </w:rPr>
        <w:t>select</w:t>
      </w:r>
      <w:r>
        <w:rPr>
          <w:b/>
          <w:color w:val="232323"/>
          <w:spacing w:val="-5"/>
          <w:sz w:val="30"/>
        </w:rPr>
        <w:t xml:space="preserve"> </w:t>
      </w:r>
      <w:r>
        <w:rPr>
          <w:b/>
          <w:color w:val="232323"/>
          <w:sz w:val="30"/>
        </w:rPr>
        <w:t>IAM</w:t>
      </w:r>
      <w:r>
        <w:rPr>
          <w:b/>
          <w:color w:val="232323"/>
          <w:spacing w:val="-6"/>
          <w:sz w:val="30"/>
        </w:rPr>
        <w:t xml:space="preserve"> </w:t>
      </w:r>
      <w:r>
        <w:rPr>
          <w:rFonts w:ascii="Times New Roman" w:hAnsi="Times New Roman"/>
          <w:b/>
          <w:color w:val="232323"/>
          <w:sz w:val="30"/>
        </w:rPr>
        <w:t>→</w:t>
      </w:r>
      <w:r>
        <w:rPr>
          <w:rFonts w:ascii="Times New Roman" w:hAnsi="Times New Roman"/>
          <w:b/>
          <w:color w:val="232323"/>
          <w:spacing w:val="-4"/>
          <w:sz w:val="30"/>
        </w:rPr>
        <w:t xml:space="preserve"> </w:t>
      </w:r>
      <w:r>
        <w:rPr>
          <w:b/>
          <w:color w:val="232323"/>
          <w:sz w:val="30"/>
        </w:rPr>
        <w:t>Roles</w:t>
      </w:r>
      <w:r>
        <w:rPr>
          <w:b/>
          <w:color w:val="232323"/>
          <w:spacing w:val="-3"/>
          <w:sz w:val="30"/>
        </w:rPr>
        <w:t xml:space="preserve"> </w:t>
      </w:r>
      <w:r>
        <w:rPr>
          <w:rFonts w:ascii="Times New Roman" w:hAnsi="Times New Roman"/>
          <w:b/>
          <w:color w:val="232323"/>
          <w:sz w:val="30"/>
        </w:rPr>
        <w:t>→</w:t>
      </w:r>
      <w:r>
        <w:rPr>
          <w:rFonts w:ascii="Times New Roman" w:hAnsi="Times New Roman"/>
          <w:b/>
          <w:color w:val="232323"/>
          <w:spacing w:val="-4"/>
          <w:sz w:val="30"/>
        </w:rPr>
        <w:t xml:space="preserve"> </w:t>
      </w:r>
      <w:r>
        <w:rPr>
          <w:b/>
          <w:color w:val="232323"/>
          <w:sz w:val="30"/>
        </w:rPr>
        <w:t xml:space="preserve">Create </w:t>
      </w:r>
      <w:r>
        <w:rPr>
          <w:b/>
          <w:color w:val="232323"/>
          <w:spacing w:val="-4"/>
          <w:sz w:val="30"/>
        </w:rPr>
        <w:t>Role</w:t>
      </w:r>
    </w:p>
    <w:p>
      <w:pPr>
        <w:spacing w:after="0" w:line="475" w:lineRule="auto"/>
        <w:jc w:val="left"/>
        <w:rPr>
          <w:sz w:val="30"/>
        </w:rPr>
        <w:sectPr>
          <w:pgSz w:w="12240" w:h="15840"/>
          <w:pgMar w:top="1460" w:right="0" w:bottom="280" w:left="1340" w:header="720" w:footer="720" w:gutter="0"/>
          <w:cols w:space="720" w:num="1"/>
        </w:sectPr>
      </w:pPr>
    </w:p>
    <w:p>
      <w:pPr>
        <w:pStyle w:val="5"/>
        <w:spacing w:before="80"/>
        <w:ind w:left="100"/>
      </w:pPr>
      <w:r>
        <w:rPr>
          <w:color w:val="232323"/>
        </w:rPr>
        <w:t>Now</w:t>
      </w:r>
      <w:r>
        <w:rPr>
          <w:color w:val="232323"/>
          <w:spacing w:val="-5"/>
        </w:rPr>
        <w:t xml:space="preserve"> </w:t>
      </w:r>
      <w:r>
        <w:rPr>
          <w:color w:val="232323"/>
        </w:rPr>
        <w:t>select AWS</w:t>
      </w:r>
      <w:r>
        <w:rPr>
          <w:color w:val="232323"/>
          <w:spacing w:val="-4"/>
        </w:rPr>
        <w:t xml:space="preserve"> </w:t>
      </w:r>
      <w:r>
        <w:rPr>
          <w:color w:val="232323"/>
        </w:rPr>
        <w:t>Service</w:t>
      </w:r>
      <w:r>
        <w:rPr>
          <w:color w:val="232323"/>
          <w:spacing w:val="3"/>
        </w:rPr>
        <w:t xml:space="preserve"> </w:t>
      </w:r>
      <w:r>
        <w:rPr>
          <w:rFonts w:ascii="Times New Roman" w:hAnsi="Times New Roman"/>
          <w:color w:val="232323"/>
        </w:rPr>
        <w:t>→</w:t>
      </w:r>
      <w:r>
        <w:rPr>
          <w:rFonts w:ascii="Times New Roman" w:hAnsi="Times New Roman"/>
          <w:color w:val="232323"/>
          <w:spacing w:val="-8"/>
        </w:rPr>
        <w:t xml:space="preserve"> </w:t>
      </w:r>
      <w:r>
        <w:rPr>
          <w:color w:val="232323"/>
        </w:rPr>
        <w:t>EC2</w:t>
      </w:r>
      <w:r>
        <w:rPr>
          <w:color w:val="232323"/>
          <w:spacing w:val="-4"/>
        </w:rPr>
        <w:t xml:space="preserve"> </w:t>
      </w:r>
      <w:r>
        <w:rPr>
          <w:color w:val="232323"/>
        </w:rPr>
        <w:t>(under</w:t>
      </w:r>
      <w:r>
        <w:rPr>
          <w:color w:val="232323"/>
          <w:spacing w:val="1"/>
        </w:rPr>
        <w:t xml:space="preserve"> </w:t>
      </w:r>
      <w:r>
        <w:rPr>
          <w:color w:val="232323"/>
        </w:rPr>
        <w:t>common</w:t>
      </w:r>
      <w:r>
        <w:rPr>
          <w:color w:val="232323"/>
          <w:spacing w:val="-3"/>
        </w:rPr>
        <w:t xml:space="preserve"> </w:t>
      </w:r>
      <w:r>
        <w:rPr>
          <w:color w:val="232323"/>
        </w:rPr>
        <w:t>use</w:t>
      </w:r>
      <w:r>
        <w:rPr>
          <w:color w:val="232323"/>
          <w:spacing w:val="-1"/>
        </w:rPr>
        <w:t xml:space="preserve"> </w:t>
      </w:r>
      <w:r>
        <w:rPr>
          <w:color w:val="232323"/>
        </w:rPr>
        <w:t>case)</w:t>
      </w:r>
      <w:r>
        <w:rPr>
          <w:color w:val="232323"/>
          <w:spacing w:val="5"/>
        </w:rPr>
        <w:t xml:space="preserve"> </w:t>
      </w:r>
      <w:r>
        <w:rPr>
          <w:rFonts w:ascii="Times New Roman" w:hAnsi="Times New Roman"/>
          <w:color w:val="232323"/>
        </w:rPr>
        <w:t>→</w:t>
      </w:r>
      <w:r>
        <w:rPr>
          <w:rFonts w:ascii="Times New Roman" w:hAnsi="Times New Roman"/>
          <w:color w:val="232323"/>
          <w:spacing w:val="-7"/>
        </w:rPr>
        <w:t xml:space="preserve"> </w:t>
      </w:r>
      <w:r>
        <w:rPr>
          <w:color w:val="232323"/>
          <w:spacing w:val="-2"/>
        </w:rPr>
        <w:t>next:</w:t>
      </w:r>
    </w:p>
    <w:p>
      <w:pPr>
        <w:pStyle w:val="5"/>
        <w:spacing w:before="335"/>
        <w:ind w:left="100"/>
      </w:pPr>
      <w:r>
        <w:rPr>
          <w:color w:val="232323"/>
          <w:spacing w:val="-2"/>
        </w:rPr>
        <w:t>Permission</w:t>
      </w:r>
    </w:p>
    <w:p>
      <w:pPr>
        <w:pStyle w:val="5"/>
        <w:rPr>
          <w:sz w:val="20"/>
        </w:rPr>
      </w:pPr>
    </w:p>
    <w:p>
      <w:pPr>
        <w:pStyle w:val="5"/>
        <w:spacing w:before="110"/>
        <w:rPr>
          <w:sz w:val="20"/>
        </w:rPr>
      </w:pPr>
      <w:r>
        <w:drawing>
          <wp:anchor distT="0" distB="0" distL="0" distR="0" simplePos="0" relativeHeight="251662336" behindDoc="1" locked="0" layoutInCell="1" allowOverlap="1">
            <wp:simplePos x="0" y="0"/>
            <wp:positionH relativeFrom="page">
              <wp:posOffset>914400</wp:posOffset>
            </wp:positionH>
            <wp:positionV relativeFrom="paragraph">
              <wp:posOffset>229235</wp:posOffset>
            </wp:positionV>
            <wp:extent cx="5924550" cy="3192145"/>
            <wp:effectExtent l="0" t="0" r="0" b="0"/>
            <wp:wrapTopAndBottom/>
            <wp:docPr id="7" name="Image 7"/>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2" cstate="print"/>
                    <a:stretch>
                      <a:fillRect/>
                    </a:stretch>
                  </pic:blipFill>
                  <pic:spPr>
                    <a:xfrm>
                      <a:off x="0" y="0"/>
                      <a:ext cx="5924593" cy="3192018"/>
                    </a:xfrm>
                    <a:prstGeom prst="rect">
                      <a:avLst/>
                    </a:prstGeom>
                  </pic:spPr>
                </pic:pic>
              </a:graphicData>
            </a:graphic>
          </wp:anchor>
        </w:drawing>
      </w:r>
    </w:p>
    <w:p>
      <w:pPr>
        <w:spacing w:before="58"/>
        <w:ind w:left="4" w:right="1346" w:firstLine="0"/>
        <w:jc w:val="center"/>
        <w:rPr>
          <w:rFonts w:ascii="Arial"/>
          <w:b/>
          <w:sz w:val="21"/>
        </w:rPr>
      </w:pPr>
      <w:r>
        <w:rPr>
          <w:rFonts w:ascii="Arial"/>
          <w:b/>
          <w:color w:val="6B6B6B"/>
          <w:spacing w:val="-2"/>
          <w:sz w:val="21"/>
        </w:rPr>
        <w:t>choose_use_cases</w:t>
      </w:r>
    </w:p>
    <w:p>
      <w:pPr>
        <w:pStyle w:val="5"/>
        <w:rPr>
          <w:rFonts w:ascii="Arial"/>
          <w:b/>
          <w:sz w:val="21"/>
        </w:rPr>
      </w:pPr>
    </w:p>
    <w:p>
      <w:pPr>
        <w:pStyle w:val="5"/>
        <w:spacing w:before="223"/>
        <w:rPr>
          <w:rFonts w:ascii="Arial"/>
          <w:b/>
          <w:sz w:val="21"/>
        </w:rPr>
      </w:pPr>
    </w:p>
    <w:p>
      <w:pPr>
        <w:pStyle w:val="5"/>
        <w:spacing w:line="477" w:lineRule="auto"/>
        <w:ind w:left="100" w:right="1552"/>
      </w:pPr>
      <w:r>
        <w:rPr>
          <w:color w:val="232323"/>
        </w:rPr>
        <w:t>Alright</w:t>
      </w:r>
      <w:r>
        <w:rPr>
          <w:color w:val="232323"/>
          <w:spacing w:val="-5"/>
        </w:rPr>
        <w:t xml:space="preserve"> </w:t>
      </w:r>
      <w:r>
        <w:rPr>
          <w:color w:val="232323"/>
        </w:rPr>
        <w:t>now</w:t>
      </w:r>
      <w:r>
        <w:rPr>
          <w:color w:val="232323"/>
          <w:spacing w:val="-4"/>
        </w:rPr>
        <w:t xml:space="preserve"> </w:t>
      </w:r>
      <w:r>
        <w:rPr>
          <w:color w:val="232323"/>
        </w:rPr>
        <w:t>we</w:t>
      </w:r>
      <w:r>
        <w:rPr>
          <w:color w:val="232323"/>
          <w:spacing w:val="-3"/>
        </w:rPr>
        <w:t xml:space="preserve"> </w:t>
      </w:r>
      <w:r>
        <w:rPr>
          <w:color w:val="232323"/>
        </w:rPr>
        <w:t>have</w:t>
      </w:r>
      <w:r>
        <w:rPr>
          <w:color w:val="232323"/>
          <w:spacing w:val="-3"/>
        </w:rPr>
        <w:t xml:space="preserve"> </w:t>
      </w:r>
      <w:r>
        <w:rPr>
          <w:color w:val="232323"/>
        </w:rPr>
        <w:t>to</w:t>
      </w:r>
      <w:r>
        <w:rPr>
          <w:color w:val="232323"/>
          <w:spacing w:val="-9"/>
        </w:rPr>
        <w:t xml:space="preserve"> </w:t>
      </w:r>
      <w:r>
        <w:rPr>
          <w:color w:val="232323"/>
        </w:rPr>
        <w:t>attach</w:t>
      </w:r>
      <w:r>
        <w:rPr>
          <w:color w:val="232323"/>
          <w:spacing w:val="-3"/>
        </w:rPr>
        <w:t xml:space="preserve"> </w:t>
      </w:r>
      <w:r>
        <w:rPr>
          <w:color w:val="232323"/>
        </w:rPr>
        <w:t>the</w:t>
      </w:r>
      <w:r>
        <w:rPr>
          <w:color w:val="232323"/>
          <w:spacing w:val="-7"/>
        </w:rPr>
        <w:t xml:space="preserve"> </w:t>
      </w:r>
      <w:r>
        <w:rPr>
          <w:color w:val="232323"/>
        </w:rPr>
        <w:t>policy</w:t>
      </w:r>
      <w:r>
        <w:rPr>
          <w:color w:val="232323"/>
          <w:spacing w:val="-1"/>
        </w:rPr>
        <w:t xml:space="preserve"> </w:t>
      </w:r>
      <w:r>
        <w:rPr>
          <w:color w:val="232323"/>
        </w:rPr>
        <w:t>which</w:t>
      </w:r>
      <w:r>
        <w:rPr>
          <w:color w:val="232323"/>
          <w:spacing w:val="-3"/>
        </w:rPr>
        <w:t xml:space="preserve"> </w:t>
      </w:r>
      <w:r>
        <w:rPr>
          <w:color w:val="232323"/>
        </w:rPr>
        <w:t>we</w:t>
      </w:r>
      <w:r>
        <w:rPr>
          <w:color w:val="232323"/>
          <w:spacing w:val="-7"/>
        </w:rPr>
        <w:t xml:space="preserve"> </w:t>
      </w:r>
      <w:r>
        <w:rPr>
          <w:color w:val="232323"/>
        </w:rPr>
        <w:t>created</w:t>
      </w:r>
      <w:r>
        <w:rPr>
          <w:color w:val="232323"/>
          <w:spacing w:val="-5"/>
        </w:rPr>
        <w:t xml:space="preserve"> </w:t>
      </w:r>
      <w:r>
        <w:rPr>
          <w:color w:val="232323"/>
        </w:rPr>
        <w:t>earlier</w:t>
      </w:r>
      <w:r>
        <w:rPr>
          <w:color w:val="232323"/>
          <w:spacing w:val="-1"/>
        </w:rPr>
        <w:t xml:space="preserve"> </w:t>
      </w:r>
      <w:r>
        <w:rPr>
          <w:color w:val="232323"/>
        </w:rPr>
        <w:t>with this Role, as shown below,</w:t>
      </w:r>
    </w:p>
    <w:p>
      <w:pPr>
        <w:pStyle w:val="5"/>
        <w:spacing w:before="59"/>
        <w:rPr>
          <w:sz w:val="20"/>
        </w:rPr>
      </w:pPr>
      <w:r>
        <w:drawing>
          <wp:anchor distT="0" distB="0" distL="0" distR="0" simplePos="0" relativeHeight="251662336" behindDoc="1" locked="0" layoutInCell="1" allowOverlap="1">
            <wp:simplePos x="0" y="0"/>
            <wp:positionH relativeFrom="page">
              <wp:posOffset>961390</wp:posOffset>
            </wp:positionH>
            <wp:positionV relativeFrom="paragraph">
              <wp:posOffset>196850</wp:posOffset>
            </wp:positionV>
            <wp:extent cx="5805170" cy="1494790"/>
            <wp:effectExtent l="0" t="0" r="0" b="0"/>
            <wp:wrapTopAndBottom/>
            <wp:docPr id="8" name="Image 8"/>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3" cstate="print"/>
                    <a:stretch>
                      <a:fillRect/>
                    </a:stretch>
                  </pic:blipFill>
                  <pic:spPr>
                    <a:xfrm>
                      <a:off x="0" y="0"/>
                      <a:ext cx="5805248" cy="1495044"/>
                    </a:xfrm>
                    <a:prstGeom prst="rect">
                      <a:avLst/>
                    </a:prstGeom>
                  </pic:spPr>
                </pic:pic>
              </a:graphicData>
            </a:graphic>
          </wp:anchor>
        </w:drawing>
      </w:r>
    </w:p>
    <w:p>
      <w:pPr>
        <w:pStyle w:val="5"/>
        <w:spacing w:before="212"/>
      </w:pPr>
    </w:p>
    <w:p>
      <w:pPr>
        <w:spacing w:before="0"/>
        <w:ind w:left="5" w:right="1346" w:firstLine="0"/>
        <w:jc w:val="center"/>
        <w:rPr>
          <w:rFonts w:ascii="Arial"/>
          <w:b/>
          <w:sz w:val="21"/>
        </w:rPr>
      </w:pPr>
      <w:r>
        <w:rPr>
          <w:rFonts w:ascii="Arial"/>
          <w:b/>
          <w:color w:val="6B6B6B"/>
          <w:spacing w:val="-2"/>
          <w:sz w:val="21"/>
        </w:rPr>
        <w:t>attach_permission</w:t>
      </w:r>
    </w:p>
    <w:p>
      <w:pPr>
        <w:spacing w:after="0"/>
        <w:jc w:val="center"/>
        <w:rPr>
          <w:rFonts w:ascii="Arial"/>
          <w:sz w:val="21"/>
        </w:rPr>
        <w:sectPr>
          <w:pgSz w:w="12240" w:h="15840"/>
          <w:pgMar w:top="1360" w:right="0" w:bottom="280" w:left="1340" w:header="720" w:footer="720" w:gutter="0"/>
          <w:cols w:space="720" w:num="1"/>
        </w:sectPr>
      </w:pPr>
    </w:p>
    <w:p>
      <w:pPr>
        <w:pStyle w:val="5"/>
        <w:spacing w:before="85" w:line="480" w:lineRule="auto"/>
        <w:ind w:left="100" w:right="1048"/>
      </w:pPr>
      <w:r>
        <w:rPr>
          <w:color w:val="232323"/>
        </w:rPr>
        <w:t>Once the Policy has been attached we gotta review it, where ought to update</w:t>
      </w:r>
      <w:r>
        <w:rPr>
          <w:color w:val="232323"/>
          <w:spacing w:val="-3"/>
        </w:rPr>
        <w:t xml:space="preserve"> </w:t>
      </w:r>
      <w:r>
        <w:rPr>
          <w:color w:val="232323"/>
        </w:rPr>
        <w:t>the</w:t>
      </w:r>
      <w:r>
        <w:rPr>
          <w:color w:val="232323"/>
          <w:spacing w:val="-3"/>
        </w:rPr>
        <w:t xml:space="preserve"> </w:t>
      </w:r>
      <w:r>
        <w:rPr>
          <w:color w:val="232323"/>
        </w:rPr>
        <w:t>Role</w:t>
      </w:r>
      <w:r>
        <w:rPr>
          <w:color w:val="232323"/>
          <w:spacing w:val="-4"/>
        </w:rPr>
        <w:t xml:space="preserve"> </w:t>
      </w:r>
      <w:r>
        <w:rPr>
          <w:color w:val="232323"/>
        </w:rPr>
        <w:t>Name</w:t>
      </w:r>
      <w:r>
        <w:rPr>
          <w:color w:val="232323"/>
          <w:spacing w:val="-7"/>
        </w:rPr>
        <w:t xml:space="preserve"> </w:t>
      </w:r>
      <w:r>
        <w:rPr>
          <w:color w:val="232323"/>
        </w:rPr>
        <w:t>and</w:t>
      </w:r>
      <w:r>
        <w:rPr>
          <w:color w:val="232323"/>
          <w:spacing w:val="-5"/>
        </w:rPr>
        <w:t xml:space="preserve"> </w:t>
      </w:r>
      <w:r>
        <w:rPr>
          <w:color w:val="232323"/>
        </w:rPr>
        <w:t>Description</w:t>
      </w:r>
      <w:r>
        <w:rPr>
          <w:color w:val="232323"/>
          <w:spacing w:val="-5"/>
        </w:rPr>
        <w:t xml:space="preserve"> </w:t>
      </w:r>
      <w:r>
        <w:rPr>
          <w:color w:val="232323"/>
        </w:rPr>
        <w:t>etc..</w:t>
      </w:r>
      <w:r>
        <w:rPr>
          <w:color w:val="232323"/>
          <w:spacing w:val="-4"/>
        </w:rPr>
        <w:t xml:space="preserve"> </w:t>
      </w:r>
      <w:r>
        <w:rPr>
          <w:color w:val="232323"/>
        </w:rPr>
        <w:t>and</w:t>
      </w:r>
      <w:r>
        <w:rPr>
          <w:color w:val="232323"/>
          <w:spacing w:val="-5"/>
        </w:rPr>
        <w:t xml:space="preserve"> </w:t>
      </w:r>
      <w:r>
        <w:rPr>
          <w:color w:val="232323"/>
        </w:rPr>
        <w:t>once</w:t>
      </w:r>
      <w:r>
        <w:rPr>
          <w:color w:val="232323"/>
          <w:spacing w:val="-3"/>
        </w:rPr>
        <w:t xml:space="preserve"> </w:t>
      </w:r>
      <w:r>
        <w:rPr>
          <w:color w:val="232323"/>
        </w:rPr>
        <w:t>we</w:t>
      </w:r>
      <w:r>
        <w:rPr>
          <w:color w:val="232323"/>
          <w:spacing w:val="-3"/>
        </w:rPr>
        <w:t xml:space="preserve"> </w:t>
      </w:r>
      <w:r>
        <w:rPr>
          <w:color w:val="232323"/>
        </w:rPr>
        <w:t>are</w:t>
      </w:r>
      <w:r>
        <w:rPr>
          <w:color w:val="232323"/>
          <w:spacing w:val="-3"/>
        </w:rPr>
        <w:t xml:space="preserve"> </w:t>
      </w:r>
      <w:r>
        <w:rPr>
          <w:color w:val="232323"/>
        </w:rPr>
        <w:t>done</w:t>
      </w:r>
      <w:r>
        <w:rPr>
          <w:color w:val="232323"/>
          <w:spacing w:val="-3"/>
        </w:rPr>
        <w:t xml:space="preserve"> </w:t>
      </w:r>
      <w:r>
        <w:rPr>
          <w:color w:val="232323"/>
        </w:rPr>
        <w:t>with this we can select Create Role.</w:t>
      </w:r>
    </w:p>
    <w:p>
      <w:pPr>
        <w:pStyle w:val="5"/>
        <w:spacing w:before="6"/>
        <w:rPr>
          <w:sz w:val="11"/>
        </w:rPr>
      </w:pPr>
      <w:r>
        <w:drawing>
          <wp:anchor distT="0" distB="0" distL="0" distR="0" simplePos="0" relativeHeight="251663360" behindDoc="1" locked="0" layoutInCell="1" allowOverlap="1">
            <wp:simplePos x="0" y="0"/>
            <wp:positionH relativeFrom="page">
              <wp:posOffset>914400</wp:posOffset>
            </wp:positionH>
            <wp:positionV relativeFrom="paragraph">
              <wp:posOffset>97790</wp:posOffset>
            </wp:positionV>
            <wp:extent cx="5920105" cy="3225800"/>
            <wp:effectExtent l="0" t="0" r="0" b="0"/>
            <wp:wrapTopAndBottom/>
            <wp:docPr id="9" name="Image 9"/>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4" cstate="print"/>
                    <a:stretch>
                      <a:fillRect/>
                    </a:stretch>
                  </pic:blipFill>
                  <pic:spPr>
                    <a:xfrm>
                      <a:off x="0" y="0"/>
                      <a:ext cx="5920350" cy="3225831"/>
                    </a:xfrm>
                    <a:prstGeom prst="rect">
                      <a:avLst/>
                    </a:prstGeom>
                  </pic:spPr>
                </pic:pic>
              </a:graphicData>
            </a:graphic>
          </wp:anchor>
        </w:drawing>
      </w:r>
    </w:p>
    <w:p>
      <w:pPr>
        <w:spacing w:before="65"/>
        <w:ind w:left="10" w:right="1346" w:firstLine="0"/>
        <w:jc w:val="center"/>
        <w:rPr>
          <w:rFonts w:ascii="Arial"/>
          <w:b/>
          <w:sz w:val="21"/>
        </w:rPr>
      </w:pPr>
      <w:r>
        <w:rPr>
          <w:rFonts w:ascii="Arial"/>
          <w:b/>
          <w:color w:val="6B6B6B"/>
          <w:spacing w:val="-2"/>
          <w:sz w:val="21"/>
        </w:rPr>
        <w:t>review_role</w:t>
      </w:r>
    </w:p>
    <w:p>
      <w:pPr>
        <w:pStyle w:val="5"/>
        <w:rPr>
          <w:rFonts w:ascii="Arial"/>
          <w:b/>
          <w:sz w:val="21"/>
        </w:rPr>
      </w:pPr>
    </w:p>
    <w:p>
      <w:pPr>
        <w:pStyle w:val="5"/>
        <w:spacing w:before="218"/>
        <w:rPr>
          <w:rFonts w:ascii="Arial"/>
          <w:b/>
          <w:sz w:val="21"/>
        </w:rPr>
      </w:pPr>
    </w:p>
    <w:p>
      <w:pPr>
        <w:pStyle w:val="5"/>
        <w:spacing w:line="480" w:lineRule="auto"/>
        <w:ind w:left="100" w:right="1552"/>
      </w:pPr>
      <w:r>
        <w:rPr>
          <w:color w:val="232323"/>
        </w:rPr>
        <w:t>Once</w:t>
      </w:r>
      <w:r>
        <w:rPr>
          <w:color w:val="232323"/>
          <w:spacing w:val="-2"/>
        </w:rPr>
        <w:t xml:space="preserve"> </w:t>
      </w:r>
      <w:r>
        <w:rPr>
          <w:color w:val="232323"/>
        </w:rPr>
        <w:t>that</w:t>
      </w:r>
      <w:r>
        <w:rPr>
          <w:color w:val="232323"/>
          <w:spacing w:val="-6"/>
        </w:rPr>
        <w:t xml:space="preserve"> </w:t>
      </w:r>
      <w:r>
        <w:rPr>
          <w:color w:val="232323"/>
        </w:rPr>
        <w:t>is</w:t>
      </w:r>
      <w:r>
        <w:rPr>
          <w:color w:val="232323"/>
          <w:spacing w:val="-2"/>
        </w:rPr>
        <w:t xml:space="preserve"> </w:t>
      </w:r>
      <w:r>
        <w:rPr>
          <w:color w:val="232323"/>
        </w:rPr>
        <w:t>done</w:t>
      </w:r>
      <w:r>
        <w:rPr>
          <w:color w:val="232323"/>
          <w:spacing w:val="-2"/>
        </w:rPr>
        <w:t xml:space="preserve"> </w:t>
      </w:r>
      <w:r>
        <w:rPr>
          <w:color w:val="232323"/>
        </w:rPr>
        <w:t>we</w:t>
      </w:r>
      <w:r>
        <w:rPr>
          <w:color w:val="232323"/>
          <w:spacing w:val="-2"/>
        </w:rPr>
        <w:t xml:space="preserve"> </w:t>
      </w:r>
      <w:r>
        <w:rPr>
          <w:color w:val="232323"/>
        </w:rPr>
        <w:t>need</w:t>
      </w:r>
      <w:r>
        <w:rPr>
          <w:color w:val="232323"/>
          <w:spacing w:val="-4"/>
        </w:rPr>
        <w:t xml:space="preserve"> </w:t>
      </w:r>
      <w:r>
        <w:rPr>
          <w:color w:val="232323"/>
        </w:rPr>
        <w:t>to</w:t>
      </w:r>
      <w:r>
        <w:rPr>
          <w:color w:val="232323"/>
          <w:spacing w:val="-4"/>
        </w:rPr>
        <w:t xml:space="preserve"> </w:t>
      </w:r>
      <w:r>
        <w:rPr>
          <w:color w:val="232323"/>
        </w:rPr>
        <w:t>verify whether</w:t>
      </w:r>
      <w:r>
        <w:rPr>
          <w:color w:val="232323"/>
          <w:spacing w:val="-5"/>
        </w:rPr>
        <w:t xml:space="preserve"> </w:t>
      </w:r>
      <w:r>
        <w:rPr>
          <w:color w:val="232323"/>
        </w:rPr>
        <w:t>the</w:t>
      </w:r>
      <w:r>
        <w:rPr>
          <w:color w:val="232323"/>
          <w:spacing w:val="-6"/>
        </w:rPr>
        <w:t xml:space="preserve"> </w:t>
      </w:r>
      <w:r>
        <w:rPr>
          <w:color w:val="232323"/>
        </w:rPr>
        <w:t>role</w:t>
      </w:r>
      <w:r>
        <w:rPr>
          <w:color w:val="232323"/>
          <w:spacing w:val="-3"/>
        </w:rPr>
        <w:t xml:space="preserve"> </w:t>
      </w:r>
      <w:r>
        <w:rPr>
          <w:color w:val="232323"/>
        </w:rPr>
        <w:t>which</w:t>
      </w:r>
      <w:r>
        <w:rPr>
          <w:color w:val="232323"/>
          <w:spacing w:val="-2"/>
        </w:rPr>
        <w:t xml:space="preserve"> </w:t>
      </w:r>
      <w:r>
        <w:rPr>
          <w:color w:val="232323"/>
        </w:rPr>
        <w:t>we</w:t>
      </w:r>
      <w:r>
        <w:rPr>
          <w:color w:val="232323"/>
          <w:spacing w:val="-7"/>
        </w:rPr>
        <w:t xml:space="preserve"> </w:t>
      </w:r>
      <w:r>
        <w:rPr>
          <w:color w:val="232323"/>
        </w:rPr>
        <w:t>created is there or not,</w:t>
      </w:r>
    </w:p>
    <w:p>
      <w:pPr>
        <w:spacing w:after="0" w:line="480" w:lineRule="auto"/>
        <w:sectPr>
          <w:pgSz w:w="12240" w:h="15840"/>
          <w:pgMar w:top="1360" w:right="0" w:bottom="280" w:left="1340" w:header="720" w:footer="720" w:gutter="0"/>
          <w:cols w:space="720" w:num="1"/>
        </w:sectPr>
      </w:pPr>
    </w:p>
    <w:p>
      <w:pPr>
        <w:pStyle w:val="5"/>
        <w:ind w:left="100"/>
        <w:rPr>
          <w:sz w:val="20"/>
        </w:rPr>
      </w:pPr>
      <w:r>
        <w:rPr>
          <w:sz w:val="20"/>
        </w:rPr>
        <w:drawing>
          <wp:inline distT="0" distB="0" distL="0" distR="0">
            <wp:extent cx="5923280" cy="2001520"/>
            <wp:effectExtent l="0" t="0" r="0" b="0"/>
            <wp:docPr id="10" name="Image 10"/>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5" cstate="print"/>
                    <a:stretch>
                      <a:fillRect/>
                    </a:stretch>
                  </pic:blipFill>
                  <pic:spPr>
                    <a:xfrm>
                      <a:off x="0" y="0"/>
                      <a:ext cx="5923424" cy="2001774"/>
                    </a:xfrm>
                    <a:prstGeom prst="rect">
                      <a:avLst/>
                    </a:prstGeom>
                  </pic:spPr>
                </pic:pic>
              </a:graphicData>
            </a:graphic>
          </wp:inline>
        </w:drawing>
      </w:r>
    </w:p>
    <w:p>
      <w:pPr>
        <w:pStyle w:val="5"/>
        <w:spacing w:before="231"/>
      </w:pPr>
    </w:p>
    <w:p>
      <w:pPr>
        <w:pStyle w:val="2"/>
      </w:pPr>
      <w:bookmarkStart w:id="8" w:name="Step 6: Creating a User"/>
      <w:bookmarkEnd w:id="8"/>
      <w:r>
        <w:rPr>
          <w:color w:val="232323"/>
        </w:rPr>
        <w:t>Step</w:t>
      </w:r>
      <w:r>
        <w:rPr>
          <w:color w:val="232323"/>
          <w:spacing w:val="-1"/>
        </w:rPr>
        <w:t xml:space="preserve"> </w:t>
      </w:r>
      <w:r>
        <w:rPr>
          <w:color w:val="232323"/>
        </w:rPr>
        <w:t>6:</w:t>
      </w:r>
      <w:r>
        <w:rPr>
          <w:color w:val="232323"/>
          <w:spacing w:val="-2"/>
        </w:rPr>
        <w:t xml:space="preserve"> </w:t>
      </w:r>
      <w:r>
        <w:rPr>
          <w:color w:val="232323"/>
        </w:rPr>
        <w:t>Creating a</w:t>
      </w:r>
      <w:r>
        <w:rPr>
          <w:color w:val="232323"/>
          <w:spacing w:val="-3"/>
        </w:rPr>
        <w:t xml:space="preserve"> </w:t>
      </w:r>
      <w:r>
        <w:rPr>
          <w:color w:val="232323"/>
          <w:spacing w:val="-4"/>
        </w:rPr>
        <w:t>User</w:t>
      </w:r>
    </w:p>
    <w:p>
      <w:pPr>
        <w:pStyle w:val="5"/>
        <w:spacing w:before="107"/>
        <w:rPr>
          <w:rFonts w:ascii="Arial"/>
          <w:b/>
        </w:rPr>
      </w:pPr>
    </w:p>
    <w:p>
      <w:pPr>
        <w:pStyle w:val="5"/>
        <w:spacing w:line="480" w:lineRule="auto"/>
        <w:ind w:left="100" w:right="1552"/>
      </w:pPr>
      <w:r>
        <w:rPr>
          <w:color w:val="232323"/>
        </w:rPr>
        <w:t>First, we have created the Policy then Role and then attached the Policy</w:t>
      </w:r>
      <w:r>
        <w:rPr>
          <w:color w:val="232323"/>
          <w:spacing w:val="-1"/>
        </w:rPr>
        <w:t xml:space="preserve"> </w:t>
      </w:r>
      <w:r>
        <w:rPr>
          <w:color w:val="232323"/>
        </w:rPr>
        <w:t>with</w:t>
      </w:r>
      <w:r>
        <w:rPr>
          <w:color w:val="232323"/>
          <w:spacing w:val="-3"/>
        </w:rPr>
        <w:t xml:space="preserve"> </w:t>
      </w:r>
      <w:r>
        <w:rPr>
          <w:color w:val="232323"/>
        </w:rPr>
        <w:t>the</w:t>
      </w:r>
      <w:r>
        <w:rPr>
          <w:color w:val="232323"/>
          <w:spacing w:val="-3"/>
        </w:rPr>
        <w:t xml:space="preserve"> </w:t>
      </w:r>
      <w:r>
        <w:rPr>
          <w:color w:val="232323"/>
        </w:rPr>
        <w:t>Role</w:t>
      </w:r>
      <w:r>
        <w:rPr>
          <w:color w:val="232323"/>
          <w:spacing w:val="-4"/>
        </w:rPr>
        <w:t xml:space="preserve"> </w:t>
      </w:r>
      <w:r>
        <w:rPr>
          <w:color w:val="232323"/>
        </w:rPr>
        <w:t>and</w:t>
      </w:r>
      <w:r>
        <w:rPr>
          <w:color w:val="232323"/>
          <w:spacing w:val="-5"/>
        </w:rPr>
        <w:t xml:space="preserve"> </w:t>
      </w:r>
      <w:r>
        <w:rPr>
          <w:color w:val="232323"/>
        </w:rPr>
        <w:t>now</w:t>
      </w:r>
      <w:r>
        <w:rPr>
          <w:color w:val="232323"/>
          <w:spacing w:val="-4"/>
        </w:rPr>
        <w:t xml:space="preserve"> </w:t>
      </w:r>
      <w:r>
        <w:rPr>
          <w:color w:val="232323"/>
        </w:rPr>
        <w:t>we</w:t>
      </w:r>
      <w:r>
        <w:rPr>
          <w:color w:val="232323"/>
          <w:spacing w:val="-3"/>
        </w:rPr>
        <w:t xml:space="preserve"> </w:t>
      </w:r>
      <w:r>
        <w:rPr>
          <w:color w:val="232323"/>
        </w:rPr>
        <w:t>are</w:t>
      </w:r>
      <w:r>
        <w:rPr>
          <w:color w:val="232323"/>
          <w:spacing w:val="-3"/>
        </w:rPr>
        <w:t xml:space="preserve"> </w:t>
      </w:r>
      <w:r>
        <w:rPr>
          <w:color w:val="232323"/>
        </w:rPr>
        <w:t>creating</w:t>
      </w:r>
      <w:r>
        <w:rPr>
          <w:color w:val="232323"/>
          <w:spacing w:val="-1"/>
        </w:rPr>
        <w:t xml:space="preserve"> </w:t>
      </w:r>
      <w:r>
        <w:rPr>
          <w:color w:val="232323"/>
        </w:rPr>
        <w:t>the</w:t>
      </w:r>
      <w:r>
        <w:rPr>
          <w:color w:val="232323"/>
          <w:spacing w:val="-7"/>
        </w:rPr>
        <w:t xml:space="preserve"> </w:t>
      </w:r>
      <w:r>
        <w:rPr>
          <w:color w:val="232323"/>
        </w:rPr>
        <w:t>User</w:t>
      </w:r>
      <w:r>
        <w:rPr>
          <w:color w:val="232323"/>
          <w:spacing w:val="-5"/>
        </w:rPr>
        <w:t xml:space="preserve"> </w:t>
      </w:r>
      <w:r>
        <w:rPr>
          <w:color w:val="232323"/>
        </w:rPr>
        <w:t>so</w:t>
      </w:r>
      <w:r>
        <w:rPr>
          <w:color w:val="232323"/>
          <w:spacing w:val="-4"/>
        </w:rPr>
        <w:t xml:space="preserve"> </w:t>
      </w:r>
      <w:r>
        <w:rPr>
          <w:color w:val="232323"/>
        </w:rPr>
        <w:t>that</w:t>
      </w:r>
      <w:r>
        <w:rPr>
          <w:color w:val="232323"/>
          <w:spacing w:val="-7"/>
        </w:rPr>
        <w:t xml:space="preserve"> </w:t>
      </w:r>
      <w:r>
        <w:rPr>
          <w:color w:val="232323"/>
        </w:rPr>
        <w:t>we</w:t>
      </w:r>
      <w:r>
        <w:rPr>
          <w:color w:val="232323"/>
          <w:spacing w:val="-3"/>
        </w:rPr>
        <w:t xml:space="preserve"> </w:t>
      </w:r>
      <w:r>
        <w:rPr>
          <w:color w:val="232323"/>
        </w:rPr>
        <w:t>can attach it to the EC2 Instance.</w:t>
      </w:r>
    </w:p>
    <w:p>
      <w:pPr>
        <w:pStyle w:val="5"/>
        <w:spacing w:before="5"/>
        <w:rPr>
          <w:sz w:val="16"/>
        </w:rPr>
      </w:pPr>
      <w:r>
        <w:drawing>
          <wp:anchor distT="0" distB="0" distL="0" distR="0" simplePos="0" relativeHeight="251663360" behindDoc="1" locked="0" layoutInCell="1" allowOverlap="1">
            <wp:simplePos x="0" y="0"/>
            <wp:positionH relativeFrom="page">
              <wp:posOffset>981710</wp:posOffset>
            </wp:positionH>
            <wp:positionV relativeFrom="paragraph">
              <wp:posOffset>133985</wp:posOffset>
            </wp:positionV>
            <wp:extent cx="5854065" cy="2110105"/>
            <wp:effectExtent l="0" t="0" r="0" b="0"/>
            <wp:wrapTopAndBottom/>
            <wp:docPr id="11" name="Image 1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6" cstate="print"/>
                    <a:stretch>
                      <a:fillRect/>
                    </a:stretch>
                  </pic:blipFill>
                  <pic:spPr>
                    <a:xfrm>
                      <a:off x="0" y="0"/>
                      <a:ext cx="5853912" cy="2109978"/>
                    </a:xfrm>
                    <a:prstGeom prst="rect">
                      <a:avLst/>
                    </a:prstGeom>
                  </pic:spPr>
                </pic:pic>
              </a:graphicData>
            </a:graphic>
          </wp:anchor>
        </w:drawing>
      </w:r>
    </w:p>
    <w:p>
      <w:pPr>
        <w:spacing w:before="55"/>
        <w:ind w:left="4" w:right="1346" w:firstLine="0"/>
        <w:jc w:val="center"/>
        <w:rPr>
          <w:rFonts w:ascii="Arial"/>
          <w:b/>
          <w:sz w:val="21"/>
        </w:rPr>
      </w:pPr>
      <w:r>
        <w:rPr>
          <w:rFonts w:ascii="Arial"/>
          <w:b/>
          <w:color w:val="6B6B6B"/>
          <w:spacing w:val="-2"/>
          <w:sz w:val="21"/>
        </w:rPr>
        <w:t>create_iam_users</w:t>
      </w:r>
    </w:p>
    <w:p>
      <w:pPr>
        <w:pStyle w:val="5"/>
        <w:rPr>
          <w:rFonts w:ascii="Arial"/>
          <w:b/>
          <w:sz w:val="21"/>
        </w:rPr>
      </w:pPr>
    </w:p>
    <w:p>
      <w:pPr>
        <w:pStyle w:val="5"/>
        <w:spacing w:before="223"/>
        <w:rPr>
          <w:rFonts w:ascii="Arial"/>
          <w:b/>
          <w:sz w:val="21"/>
        </w:rPr>
      </w:pPr>
    </w:p>
    <w:p>
      <w:pPr>
        <w:pStyle w:val="5"/>
        <w:ind w:left="100"/>
      </w:pPr>
      <w:r>
        <w:rPr>
          <w:color w:val="232323"/>
        </w:rPr>
        <w:t>Now</w:t>
      </w:r>
      <w:r>
        <w:rPr>
          <w:color w:val="232323"/>
          <w:spacing w:val="-3"/>
        </w:rPr>
        <w:t xml:space="preserve"> </w:t>
      </w:r>
      <w:r>
        <w:rPr>
          <w:color w:val="232323"/>
        </w:rPr>
        <w:t>select</w:t>
      </w:r>
      <w:r>
        <w:rPr>
          <w:color w:val="232323"/>
          <w:spacing w:val="-1"/>
        </w:rPr>
        <w:t xml:space="preserve"> </w:t>
      </w:r>
      <w:r>
        <w:rPr>
          <w:color w:val="232323"/>
        </w:rPr>
        <w:t>the</w:t>
      </w:r>
      <w:r>
        <w:rPr>
          <w:color w:val="232323"/>
          <w:spacing w:val="-1"/>
        </w:rPr>
        <w:t xml:space="preserve"> </w:t>
      </w:r>
      <w:r>
        <w:rPr>
          <w:color w:val="232323"/>
        </w:rPr>
        <w:t>Add</w:t>
      </w:r>
      <w:r>
        <w:rPr>
          <w:color w:val="232323"/>
          <w:spacing w:val="-3"/>
        </w:rPr>
        <w:t xml:space="preserve"> </w:t>
      </w:r>
      <w:r>
        <w:rPr>
          <w:color w:val="232323"/>
          <w:spacing w:val="-4"/>
        </w:rPr>
        <w:t>User.</w:t>
      </w:r>
    </w:p>
    <w:p>
      <w:pPr>
        <w:spacing w:after="0"/>
        <w:sectPr>
          <w:pgSz w:w="12240" w:h="15840"/>
          <w:pgMar w:top="1540" w:right="0" w:bottom="280" w:left="1340" w:header="720" w:footer="720" w:gutter="0"/>
          <w:cols w:space="720" w:num="1"/>
        </w:sectPr>
      </w:pPr>
    </w:p>
    <w:p>
      <w:pPr>
        <w:pStyle w:val="5"/>
        <w:ind w:left="100"/>
        <w:rPr>
          <w:sz w:val="20"/>
        </w:rPr>
      </w:pPr>
      <w:r>
        <w:rPr>
          <w:sz w:val="20"/>
        </w:rPr>
        <w:drawing>
          <wp:inline distT="0" distB="0" distL="0" distR="0">
            <wp:extent cx="5933440" cy="2785745"/>
            <wp:effectExtent l="0" t="0" r="0" b="0"/>
            <wp:docPr id="12" name="Image 12"/>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7" cstate="print"/>
                    <a:stretch>
                      <a:fillRect/>
                    </a:stretch>
                  </pic:blipFill>
                  <pic:spPr>
                    <a:xfrm>
                      <a:off x="0" y="0"/>
                      <a:ext cx="5933863" cy="2786253"/>
                    </a:xfrm>
                    <a:prstGeom prst="rect">
                      <a:avLst/>
                    </a:prstGeom>
                  </pic:spPr>
                </pic:pic>
              </a:graphicData>
            </a:graphic>
          </wp:inline>
        </w:drawing>
      </w:r>
    </w:p>
    <w:p>
      <w:pPr>
        <w:spacing w:before="52"/>
        <w:ind w:left="8" w:right="1346" w:firstLine="0"/>
        <w:jc w:val="center"/>
        <w:rPr>
          <w:rFonts w:ascii="Arial"/>
          <w:b/>
          <w:sz w:val="21"/>
        </w:rPr>
      </w:pPr>
      <w:r>
        <w:rPr>
          <w:rFonts w:ascii="Arial"/>
          <w:b/>
          <w:color w:val="6B6B6B"/>
          <w:spacing w:val="-2"/>
          <w:sz w:val="21"/>
        </w:rPr>
        <w:t>update_user_details</w:t>
      </w:r>
    </w:p>
    <w:p>
      <w:pPr>
        <w:pStyle w:val="5"/>
        <w:rPr>
          <w:rFonts w:ascii="Arial"/>
          <w:b/>
        </w:rPr>
      </w:pPr>
    </w:p>
    <w:p>
      <w:pPr>
        <w:pStyle w:val="5"/>
        <w:spacing w:before="10"/>
        <w:rPr>
          <w:rFonts w:ascii="Arial"/>
          <w:b/>
        </w:rPr>
      </w:pPr>
    </w:p>
    <w:p>
      <w:pPr>
        <w:pStyle w:val="5"/>
        <w:spacing w:before="1"/>
        <w:ind w:left="100"/>
      </w:pPr>
      <w:r>
        <w:rPr>
          <w:color w:val="232323"/>
        </w:rPr>
        <w:t>Give</w:t>
      </w:r>
      <w:r>
        <w:rPr>
          <w:color w:val="232323"/>
          <w:spacing w:val="-3"/>
        </w:rPr>
        <w:t xml:space="preserve"> </w:t>
      </w:r>
      <w:r>
        <w:rPr>
          <w:color w:val="232323"/>
        </w:rPr>
        <w:t>the</w:t>
      </w:r>
      <w:r>
        <w:rPr>
          <w:color w:val="232323"/>
          <w:spacing w:val="-4"/>
        </w:rPr>
        <w:t xml:space="preserve"> </w:t>
      </w:r>
      <w:r>
        <w:rPr>
          <w:color w:val="232323"/>
        </w:rPr>
        <w:t>user</w:t>
      </w:r>
      <w:r>
        <w:rPr>
          <w:color w:val="232323"/>
          <w:spacing w:val="4"/>
        </w:rPr>
        <w:t xml:space="preserve"> </w:t>
      </w:r>
      <w:r>
        <w:rPr>
          <w:color w:val="232323"/>
          <w:spacing w:val="-2"/>
        </w:rPr>
        <w:t>name.</w:t>
      </w:r>
    </w:p>
    <w:p>
      <w:pPr>
        <w:pStyle w:val="5"/>
      </w:pPr>
    </w:p>
    <w:p>
      <w:pPr>
        <w:pStyle w:val="5"/>
        <w:spacing w:before="302"/>
      </w:pPr>
    </w:p>
    <w:p>
      <w:pPr>
        <w:pStyle w:val="5"/>
        <w:spacing w:line="480" w:lineRule="auto"/>
        <w:ind w:left="100" w:right="1552"/>
      </w:pPr>
      <w:r>
        <w:rPr>
          <w:color w:val="232323"/>
        </w:rPr>
        <w:t>Kindly make sure that you select the programmatic access in the Access Types under select AWS access type. Which will give you the details of the Access Key and Secret Key. Make sure that you make a note</w:t>
      </w:r>
      <w:r>
        <w:rPr>
          <w:color w:val="232323"/>
          <w:spacing w:val="-1"/>
        </w:rPr>
        <w:t xml:space="preserve"> </w:t>
      </w:r>
      <w:r>
        <w:rPr>
          <w:color w:val="232323"/>
        </w:rPr>
        <w:t>of it</w:t>
      </w:r>
      <w:r>
        <w:rPr>
          <w:color w:val="232323"/>
          <w:spacing w:val="-5"/>
        </w:rPr>
        <w:t xml:space="preserve"> </w:t>
      </w:r>
      <w:r>
        <w:rPr>
          <w:color w:val="232323"/>
        </w:rPr>
        <w:t>as</w:t>
      </w:r>
      <w:r>
        <w:rPr>
          <w:color w:val="232323"/>
          <w:spacing w:val="-5"/>
        </w:rPr>
        <w:t xml:space="preserve"> </w:t>
      </w:r>
      <w:r>
        <w:rPr>
          <w:color w:val="232323"/>
        </w:rPr>
        <w:t>it</w:t>
      </w:r>
      <w:r>
        <w:rPr>
          <w:color w:val="232323"/>
          <w:spacing w:val="-5"/>
        </w:rPr>
        <w:t xml:space="preserve"> </w:t>
      </w:r>
      <w:r>
        <w:rPr>
          <w:color w:val="232323"/>
        </w:rPr>
        <w:t>will</w:t>
      </w:r>
      <w:r>
        <w:rPr>
          <w:color w:val="232323"/>
          <w:spacing w:val="-3"/>
        </w:rPr>
        <w:t xml:space="preserve"> </w:t>
      </w:r>
      <w:r>
        <w:rPr>
          <w:color w:val="232323"/>
        </w:rPr>
        <w:t>be</w:t>
      </w:r>
      <w:r>
        <w:rPr>
          <w:color w:val="232323"/>
          <w:spacing w:val="-6"/>
        </w:rPr>
        <w:t xml:space="preserve"> </w:t>
      </w:r>
      <w:r>
        <w:rPr>
          <w:color w:val="232323"/>
        </w:rPr>
        <w:t>generated</w:t>
      </w:r>
      <w:r>
        <w:rPr>
          <w:color w:val="232323"/>
          <w:spacing w:val="-3"/>
        </w:rPr>
        <w:t xml:space="preserve"> </w:t>
      </w:r>
      <w:r>
        <w:rPr>
          <w:color w:val="232323"/>
        </w:rPr>
        <w:t>only once</w:t>
      </w:r>
      <w:r>
        <w:rPr>
          <w:color w:val="232323"/>
          <w:spacing w:val="-1"/>
        </w:rPr>
        <w:t xml:space="preserve"> </w:t>
      </w:r>
      <w:r>
        <w:rPr>
          <w:color w:val="232323"/>
        </w:rPr>
        <w:t>and</w:t>
      </w:r>
      <w:r>
        <w:rPr>
          <w:color w:val="232323"/>
          <w:spacing w:val="-3"/>
        </w:rPr>
        <w:t xml:space="preserve"> </w:t>
      </w:r>
      <w:r>
        <w:rPr>
          <w:color w:val="232323"/>
        </w:rPr>
        <w:t>if you</w:t>
      </w:r>
      <w:r>
        <w:rPr>
          <w:color w:val="232323"/>
          <w:spacing w:val="-4"/>
        </w:rPr>
        <w:t xml:space="preserve"> </w:t>
      </w:r>
      <w:r>
        <w:rPr>
          <w:color w:val="232323"/>
        </w:rPr>
        <w:t>forget</w:t>
      </w:r>
      <w:r>
        <w:rPr>
          <w:color w:val="232323"/>
          <w:spacing w:val="-5"/>
        </w:rPr>
        <w:t xml:space="preserve"> </w:t>
      </w:r>
      <w:r>
        <w:rPr>
          <w:color w:val="232323"/>
        </w:rPr>
        <w:t>it</w:t>
      </w:r>
      <w:r>
        <w:rPr>
          <w:color w:val="232323"/>
          <w:spacing w:val="-5"/>
        </w:rPr>
        <w:t xml:space="preserve"> </w:t>
      </w:r>
      <w:r>
        <w:rPr>
          <w:color w:val="232323"/>
        </w:rPr>
        <w:t>then</w:t>
      </w:r>
      <w:r>
        <w:rPr>
          <w:color w:val="232323"/>
          <w:spacing w:val="-8"/>
        </w:rPr>
        <w:t xml:space="preserve"> </w:t>
      </w:r>
      <w:r>
        <w:rPr>
          <w:color w:val="232323"/>
        </w:rPr>
        <w:t>you need to create it again.</w:t>
      </w:r>
    </w:p>
    <w:p>
      <w:pPr>
        <w:pStyle w:val="5"/>
        <w:spacing w:before="302"/>
      </w:pPr>
    </w:p>
    <w:p>
      <w:pPr>
        <w:pStyle w:val="5"/>
        <w:ind w:left="100"/>
      </w:pPr>
      <w:r>
        <w:rPr>
          <w:color w:val="232323"/>
        </w:rPr>
        <w:t>Then</w:t>
      </w:r>
      <w:r>
        <w:rPr>
          <w:color w:val="232323"/>
          <w:spacing w:val="-3"/>
        </w:rPr>
        <w:t xml:space="preserve"> </w:t>
      </w:r>
      <w:r>
        <w:rPr>
          <w:color w:val="232323"/>
        </w:rPr>
        <w:t>select Next</w:t>
      </w:r>
      <w:r>
        <w:rPr>
          <w:color w:val="232323"/>
          <w:spacing w:val="1"/>
        </w:rPr>
        <w:t xml:space="preserve"> </w:t>
      </w:r>
      <w:r>
        <w:rPr>
          <w:color w:val="232323"/>
          <w:spacing w:val="-2"/>
        </w:rPr>
        <w:t>Permission.</w:t>
      </w:r>
    </w:p>
    <w:p>
      <w:pPr>
        <w:spacing w:after="0"/>
        <w:sectPr>
          <w:pgSz w:w="12240" w:h="15840"/>
          <w:pgMar w:top="1620" w:right="0" w:bottom="280" w:left="1340" w:header="720" w:footer="720" w:gutter="0"/>
          <w:cols w:space="720" w:num="1"/>
        </w:sectPr>
      </w:pPr>
    </w:p>
    <w:p>
      <w:pPr>
        <w:pStyle w:val="5"/>
        <w:ind w:left="217"/>
        <w:rPr>
          <w:sz w:val="20"/>
        </w:rPr>
      </w:pPr>
      <w:r>
        <w:rPr>
          <w:sz w:val="20"/>
        </w:rPr>
        <w:drawing>
          <wp:inline distT="0" distB="0" distL="0" distR="0">
            <wp:extent cx="5780405" cy="1731010"/>
            <wp:effectExtent l="0" t="0" r="0" b="0"/>
            <wp:docPr id="13" name="Image 13"/>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8" cstate="print"/>
                    <a:stretch>
                      <a:fillRect/>
                    </a:stretch>
                  </pic:blipFill>
                  <pic:spPr>
                    <a:xfrm>
                      <a:off x="0" y="0"/>
                      <a:ext cx="5780607" cy="1731263"/>
                    </a:xfrm>
                    <a:prstGeom prst="rect">
                      <a:avLst/>
                    </a:prstGeom>
                  </pic:spPr>
                </pic:pic>
              </a:graphicData>
            </a:graphic>
          </wp:inline>
        </w:drawing>
      </w:r>
    </w:p>
    <w:p>
      <w:pPr>
        <w:spacing w:before="206"/>
        <w:ind w:left="8" w:right="1346" w:firstLine="0"/>
        <w:jc w:val="center"/>
        <w:rPr>
          <w:rFonts w:ascii="Arial"/>
          <w:b/>
          <w:sz w:val="21"/>
        </w:rPr>
      </w:pPr>
      <w:r>
        <w:rPr>
          <w:rFonts w:ascii="Arial"/>
          <w:b/>
          <w:color w:val="6B6B6B"/>
          <w:spacing w:val="-2"/>
          <w:sz w:val="21"/>
        </w:rPr>
        <w:t>attach_grafana_policy</w:t>
      </w:r>
    </w:p>
    <w:p>
      <w:pPr>
        <w:pStyle w:val="5"/>
        <w:rPr>
          <w:rFonts w:ascii="Arial"/>
          <w:b/>
          <w:sz w:val="21"/>
        </w:rPr>
      </w:pPr>
    </w:p>
    <w:p>
      <w:pPr>
        <w:pStyle w:val="5"/>
        <w:spacing w:before="218"/>
        <w:rPr>
          <w:rFonts w:ascii="Arial"/>
          <w:b/>
          <w:sz w:val="21"/>
        </w:rPr>
      </w:pPr>
    </w:p>
    <w:p>
      <w:pPr>
        <w:pStyle w:val="5"/>
        <w:spacing w:line="477" w:lineRule="auto"/>
        <w:ind w:left="100" w:right="1552"/>
      </w:pPr>
      <w:r>
        <w:rPr>
          <w:color w:val="232323"/>
        </w:rPr>
        <w:t>Now Set Permission, if you have already created any group means select add user</w:t>
      </w:r>
      <w:r>
        <w:rPr>
          <w:color w:val="232323"/>
          <w:spacing w:val="-1"/>
        </w:rPr>
        <w:t xml:space="preserve"> </w:t>
      </w:r>
      <w:r>
        <w:rPr>
          <w:color w:val="232323"/>
        </w:rPr>
        <w:t>to group or</w:t>
      </w:r>
      <w:r>
        <w:rPr>
          <w:color w:val="232323"/>
          <w:spacing w:val="-1"/>
        </w:rPr>
        <w:t xml:space="preserve"> </w:t>
      </w:r>
      <w:r>
        <w:rPr>
          <w:color w:val="232323"/>
        </w:rPr>
        <w:t>else proceed with Attach</w:t>
      </w:r>
      <w:r>
        <w:rPr>
          <w:color w:val="232323"/>
          <w:spacing w:val="-3"/>
        </w:rPr>
        <w:t xml:space="preserve"> </w:t>
      </w:r>
      <w:r>
        <w:rPr>
          <w:color w:val="232323"/>
        </w:rPr>
        <w:t xml:space="preserve">existing policies directly </w:t>
      </w:r>
      <w:r>
        <w:rPr>
          <w:rFonts w:ascii="Times New Roman" w:hAnsi="Times New Roman"/>
          <w:color w:val="232323"/>
        </w:rPr>
        <w:t>→</w:t>
      </w:r>
      <w:r>
        <w:rPr>
          <w:rFonts w:ascii="Times New Roman" w:hAnsi="Times New Roman"/>
          <w:color w:val="232323"/>
          <w:spacing w:val="-8"/>
        </w:rPr>
        <w:t xml:space="preserve"> </w:t>
      </w:r>
      <w:r>
        <w:rPr>
          <w:color w:val="232323"/>
        </w:rPr>
        <w:t>search</w:t>
      </w:r>
      <w:r>
        <w:rPr>
          <w:color w:val="232323"/>
          <w:spacing w:val="-5"/>
        </w:rPr>
        <w:t xml:space="preserve"> </w:t>
      </w:r>
      <w:r>
        <w:rPr>
          <w:color w:val="232323"/>
        </w:rPr>
        <w:t>for</w:t>
      </w:r>
      <w:r>
        <w:rPr>
          <w:color w:val="232323"/>
          <w:spacing w:val="-4"/>
        </w:rPr>
        <w:t xml:space="preserve"> </w:t>
      </w:r>
      <w:r>
        <w:rPr>
          <w:color w:val="232323"/>
        </w:rPr>
        <w:t>the</w:t>
      </w:r>
      <w:r>
        <w:rPr>
          <w:color w:val="232323"/>
          <w:spacing w:val="-5"/>
        </w:rPr>
        <w:t xml:space="preserve"> </w:t>
      </w:r>
      <w:r>
        <w:rPr>
          <w:color w:val="232323"/>
        </w:rPr>
        <w:t>Policy which</w:t>
      </w:r>
      <w:r>
        <w:rPr>
          <w:color w:val="232323"/>
          <w:spacing w:val="-5"/>
        </w:rPr>
        <w:t xml:space="preserve"> </w:t>
      </w:r>
      <w:r>
        <w:rPr>
          <w:color w:val="232323"/>
        </w:rPr>
        <w:t>we</w:t>
      </w:r>
      <w:r>
        <w:rPr>
          <w:color w:val="232323"/>
          <w:spacing w:val="-2"/>
        </w:rPr>
        <w:t xml:space="preserve"> </w:t>
      </w:r>
      <w:r>
        <w:rPr>
          <w:color w:val="232323"/>
        </w:rPr>
        <w:t>created</w:t>
      </w:r>
      <w:r>
        <w:rPr>
          <w:color w:val="232323"/>
          <w:spacing w:val="-3"/>
        </w:rPr>
        <w:t xml:space="preserve"> </w:t>
      </w:r>
      <w:r>
        <w:rPr>
          <w:color w:val="232323"/>
        </w:rPr>
        <w:t>in</w:t>
      </w:r>
      <w:r>
        <w:rPr>
          <w:color w:val="232323"/>
          <w:spacing w:val="-3"/>
        </w:rPr>
        <w:t xml:space="preserve"> </w:t>
      </w:r>
      <w:r>
        <w:rPr>
          <w:color w:val="232323"/>
        </w:rPr>
        <w:t>the</w:t>
      </w:r>
      <w:r>
        <w:rPr>
          <w:color w:val="232323"/>
          <w:spacing w:val="-6"/>
        </w:rPr>
        <w:t xml:space="preserve"> </w:t>
      </w:r>
      <w:r>
        <w:rPr>
          <w:color w:val="232323"/>
        </w:rPr>
        <w:t>last</w:t>
      </w:r>
      <w:r>
        <w:rPr>
          <w:color w:val="232323"/>
          <w:spacing w:val="-5"/>
        </w:rPr>
        <w:t xml:space="preserve"> </w:t>
      </w:r>
      <w:r>
        <w:rPr>
          <w:color w:val="232323"/>
        </w:rPr>
        <w:t>step</w:t>
      </w:r>
      <w:r>
        <w:rPr>
          <w:color w:val="232323"/>
          <w:spacing w:val="-3"/>
        </w:rPr>
        <w:t xml:space="preserve"> </w:t>
      </w:r>
      <w:r>
        <w:rPr>
          <w:color w:val="232323"/>
        </w:rPr>
        <w:t xml:space="preserve">and </w:t>
      </w:r>
      <w:r>
        <w:rPr>
          <w:color w:val="232323"/>
          <w:spacing w:val="-2"/>
        </w:rPr>
        <w:t>proceed.</w:t>
      </w:r>
    </w:p>
    <w:p>
      <w:pPr>
        <w:pStyle w:val="5"/>
        <w:spacing w:before="135"/>
        <w:rPr>
          <w:sz w:val="20"/>
        </w:rPr>
      </w:pPr>
      <w:r>
        <w:drawing>
          <wp:anchor distT="0" distB="0" distL="0" distR="0" simplePos="0" relativeHeight="251664384" behindDoc="1" locked="0" layoutInCell="1" allowOverlap="1">
            <wp:simplePos x="0" y="0"/>
            <wp:positionH relativeFrom="page">
              <wp:posOffset>995680</wp:posOffset>
            </wp:positionH>
            <wp:positionV relativeFrom="paragraph">
              <wp:posOffset>245110</wp:posOffset>
            </wp:positionV>
            <wp:extent cx="5776595" cy="1947545"/>
            <wp:effectExtent l="0" t="0" r="0" b="0"/>
            <wp:wrapTopAndBottom/>
            <wp:docPr id="14" name="Image 14"/>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9" cstate="print"/>
                    <a:stretch>
                      <a:fillRect/>
                    </a:stretch>
                  </pic:blipFill>
                  <pic:spPr>
                    <a:xfrm>
                      <a:off x="0" y="0"/>
                      <a:ext cx="5776438" cy="1947672"/>
                    </a:xfrm>
                    <a:prstGeom prst="rect">
                      <a:avLst/>
                    </a:prstGeom>
                  </pic:spPr>
                </pic:pic>
              </a:graphicData>
            </a:graphic>
          </wp:anchor>
        </w:drawing>
      </w:r>
    </w:p>
    <w:p>
      <w:pPr>
        <w:spacing w:before="244"/>
        <w:ind w:left="0" w:right="1346" w:firstLine="0"/>
        <w:jc w:val="center"/>
        <w:rPr>
          <w:rFonts w:ascii="Arial"/>
          <w:b/>
          <w:sz w:val="21"/>
        </w:rPr>
      </w:pPr>
      <w:r>
        <w:rPr>
          <w:rFonts w:ascii="Arial"/>
          <w:b/>
          <w:color w:val="6B6B6B"/>
          <w:spacing w:val="-2"/>
          <w:sz w:val="21"/>
        </w:rPr>
        <w:t>grafana_user_Cred</w:t>
      </w:r>
    </w:p>
    <w:p>
      <w:pPr>
        <w:pStyle w:val="5"/>
        <w:rPr>
          <w:rFonts w:ascii="Arial"/>
          <w:b/>
          <w:sz w:val="21"/>
        </w:rPr>
      </w:pPr>
    </w:p>
    <w:p>
      <w:pPr>
        <w:pStyle w:val="5"/>
        <w:spacing w:before="223"/>
        <w:rPr>
          <w:rFonts w:ascii="Arial"/>
          <w:b/>
          <w:sz w:val="21"/>
        </w:rPr>
      </w:pPr>
    </w:p>
    <w:p>
      <w:pPr>
        <w:pStyle w:val="5"/>
        <w:spacing w:line="480" w:lineRule="auto"/>
        <w:ind w:left="100" w:right="1048"/>
      </w:pPr>
      <w:r>
        <w:rPr>
          <w:color w:val="232323"/>
        </w:rPr>
        <w:t>Now</w:t>
      </w:r>
      <w:r>
        <w:rPr>
          <w:color w:val="232323"/>
          <w:spacing w:val="-4"/>
        </w:rPr>
        <w:t xml:space="preserve"> </w:t>
      </w:r>
      <w:r>
        <w:rPr>
          <w:color w:val="232323"/>
        </w:rPr>
        <w:t>here</w:t>
      </w:r>
      <w:r>
        <w:rPr>
          <w:color w:val="232323"/>
          <w:spacing w:val="-3"/>
        </w:rPr>
        <w:t xml:space="preserve"> </w:t>
      </w:r>
      <w:r>
        <w:rPr>
          <w:color w:val="232323"/>
        </w:rPr>
        <w:t>you</w:t>
      </w:r>
      <w:r>
        <w:rPr>
          <w:color w:val="232323"/>
          <w:spacing w:val="-1"/>
        </w:rPr>
        <w:t xml:space="preserve"> </w:t>
      </w:r>
      <w:r>
        <w:rPr>
          <w:color w:val="232323"/>
        </w:rPr>
        <w:t>can</w:t>
      </w:r>
      <w:r>
        <w:rPr>
          <w:color w:val="232323"/>
          <w:spacing w:val="-5"/>
        </w:rPr>
        <w:t xml:space="preserve"> </w:t>
      </w:r>
      <w:r>
        <w:rPr>
          <w:color w:val="232323"/>
        </w:rPr>
        <w:t>see</w:t>
      </w:r>
      <w:r>
        <w:rPr>
          <w:color w:val="232323"/>
          <w:spacing w:val="-7"/>
        </w:rPr>
        <w:t xml:space="preserve"> </w:t>
      </w:r>
      <w:r>
        <w:rPr>
          <w:color w:val="232323"/>
        </w:rPr>
        <w:t>the</w:t>
      </w:r>
      <w:r>
        <w:rPr>
          <w:color w:val="232323"/>
          <w:spacing w:val="-3"/>
        </w:rPr>
        <w:t xml:space="preserve"> </w:t>
      </w:r>
      <w:r>
        <w:rPr>
          <w:color w:val="232323"/>
        </w:rPr>
        <w:t>Access</w:t>
      </w:r>
      <w:r>
        <w:rPr>
          <w:color w:val="232323"/>
          <w:spacing w:val="-2"/>
        </w:rPr>
        <w:t xml:space="preserve"> </w:t>
      </w:r>
      <w:r>
        <w:rPr>
          <w:color w:val="232323"/>
        </w:rPr>
        <w:t>Key</w:t>
      </w:r>
      <w:r>
        <w:rPr>
          <w:color w:val="232323"/>
          <w:spacing w:val="-1"/>
        </w:rPr>
        <w:t xml:space="preserve"> </w:t>
      </w:r>
      <w:r>
        <w:rPr>
          <w:color w:val="232323"/>
        </w:rPr>
        <w:t>ID</w:t>
      </w:r>
      <w:r>
        <w:rPr>
          <w:color w:val="232323"/>
          <w:spacing w:val="-3"/>
        </w:rPr>
        <w:t xml:space="preserve"> </w:t>
      </w:r>
      <w:r>
        <w:rPr>
          <w:color w:val="232323"/>
        </w:rPr>
        <w:t>and</w:t>
      </w:r>
      <w:r>
        <w:rPr>
          <w:color w:val="232323"/>
          <w:spacing w:val="-5"/>
        </w:rPr>
        <w:t xml:space="preserve"> </w:t>
      </w:r>
      <w:r>
        <w:rPr>
          <w:color w:val="232323"/>
        </w:rPr>
        <w:t>Secret</w:t>
      </w:r>
      <w:r>
        <w:rPr>
          <w:color w:val="232323"/>
          <w:spacing w:val="-2"/>
        </w:rPr>
        <w:t xml:space="preserve"> </w:t>
      </w:r>
      <w:r>
        <w:rPr>
          <w:color w:val="232323"/>
        </w:rPr>
        <w:t>access</w:t>
      </w:r>
      <w:r>
        <w:rPr>
          <w:color w:val="232323"/>
          <w:spacing w:val="-2"/>
        </w:rPr>
        <w:t xml:space="preserve"> </w:t>
      </w:r>
      <w:r>
        <w:rPr>
          <w:color w:val="232323"/>
        </w:rPr>
        <w:t>key,</w:t>
      </w:r>
      <w:r>
        <w:rPr>
          <w:color w:val="232323"/>
          <w:spacing w:val="-4"/>
        </w:rPr>
        <w:t xml:space="preserve"> </w:t>
      </w:r>
      <w:r>
        <w:rPr>
          <w:color w:val="232323"/>
        </w:rPr>
        <w:t>which</w:t>
      </w:r>
      <w:r>
        <w:rPr>
          <w:color w:val="232323"/>
          <w:spacing w:val="-8"/>
        </w:rPr>
        <w:t xml:space="preserve"> </w:t>
      </w:r>
      <w:r>
        <w:rPr>
          <w:color w:val="232323"/>
        </w:rPr>
        <w:t>I was talking about earlier.</w:t>
      </w:r>
    </w:p>
    <w:p>
      <w:pPr>
        <w:spacing w:after="0" w:line="480" w:lineRule="auto"/>
        <w:sectPr>
          <w:pgSz w:w="12240" w:h="15840"/>
          <w:pgMar w:top="1760" w:right="0" w:bottom="280" w:left="1340" w:header="720" w:footer="720" w:gutter="0"/>
          <w:cols w:space="720" w:num="1"/>
        </w:sectPr>
      </w:pPr>
    </w:p>
    <w:p>
      <w:pPr>
        <w:pStyle w:val="5"/>
        <w:spacing w:before="85"/>
        <w:ind w:left="100"/>
      </w:pPr>
      <w:r>
        <w:rPr>
          <w:color w:val="232323"/>
        </w:rPr>
        <w:t>Yeah,</w:t>
      </w:r>
      <w:r>
        <w:rPr>
          <w:color w:val="232323"/>
          <w:spacing w:val="-2"/>
        </w:rPr>
        <w:t xml:space="preserve"> </w:t>
      </w:r>
      <w:r>
        <w:rPr>
          <w:color w:val="232323"/>
        </w:rPr>
        <w:t>you</w:t>
      </w:r>
      <w:r>
        <w:rPr>
          <w:color w:val="232323"/>
          <w:spacing w:val="1"/>
        </w:rPr>
        <w:t xml:space="preserve"> </w:t>
      </w:r>
      <w:r>
        <w:rPr>
          <w:color w:val="232323"/>
        </w:rPr>
        <w:t>have</w:t>
      </w:r>
      <w:r>
        <w:rPr>
          <w:color w:val="232323"/>
          <w:spacing w:val="-6"/>
        </w:rPr>
        <w:t xml:space="preserve"> </w:t>
      </w:r>
      <w:r>
        <w:rPr>
          <w:color w:val="232323"/>
        </w:rPr>
        <w:t>to</w:t>
      </w:r>
      <w:r>
        <w:rPr>
          <w:color w:val="232323"/>
          <w:spacing w:val="-7"/>
        </w:rPr>
        <w:t xml:space="preserve"> </w:t>
      </w:r>
      <w:r>
        <w:rPr>
          <w:color w:val="232323"/>
        </w:rPr>
        <w:t>save</w:t>
      </w:r>
      <w:r>
        <w:rPr>
          <w:color w:val="232323"/>
          <w:spacing w:val="-1"/>
        </w:rPr>
        <w:t xml:space="preserve"> </w:t>
      </w:r>
      <w:r>
        <w:rPr>
          <w:color w:val="232323"/>
        </w:rPr>
        <w:t>it since</w:t>
      </w:r>
      <w:r>
        <w:rPr>
          <w:color w:val="232323"/>
          <w:spacing w:val="-1"/>
        </w:rPr>
        <w:t xml:space="preserve"> </w:t>
      </w:r>
      <w:r>
        <w:rPr>
          <w:color w:val="232323"/>
        </w:rPr>
        <w:t>it</w:t>
      </w:r>
      <w:r>
        <w:rPr>
          <w:color w:val="232323"/>
          <w:spacing w:val="-4"/>
        </w:rPr>
        <w:t xml:space="preserve"> </w:t>
      </w:r>
      <w:r>
        <w:rPr>
          <w:color w:val="232323"/>
        </w:rPr>
        <w:t>will</w:t>
      </w:r>
      <w:r>
        <w:rPr>
          <w:color w:val="232323"/>
          <w:spacing w:val="-7"/>
        </w:rPr>
        <w:t xml:space="preserve"> </w:t>
      </w:r>
      <w:r>
        <w:rPr>
          <w:color w:val="232323"/>
        </w:rPr>
        <w:t>be</w:t>
      </w:r>
      <w:r>
        <w:rPr>
          <w:color w:val="232323"/>
          <w:spacing w:val="-1"/>
        </w:rPr>
        <w:t xml:space="preserve"> </w:t>
      </w:r>
      <w:r>
        <w:rPr>
          <w:color w:val="232323"/>
        </w:rPr>
        <w:t>displayed</w:t>
      </w:r>
      <w:r>
        <w:rPr>
          <w:color w:val="232323"/>
          <w:spacing w:val="-2"/>
        </w:rPr>
        <w:t xml:space="preserve"> </w:t>
      </w:r>
      <w:r>
        <w:rPr>
          <w:color w:val="232323"/>
        </w:rPr>
        <w:t>only once</w:t>
      </w:r>
      <w:r>
        <w:rPr>
          <w:color w:val="232323"/>
          <w:spacing w:val="-1"/>
        </w:rPr>
        <w:t xml:space="preserve"> </w:t>
      </w:r>
      <w:r>
        <w:rPr>
          <w:color w:val="232323"/>
        </w:rPr>
        <w:t>just</w:t>
      </w:r>
      <w:r>
        <w:rPr>
          <w:color w:val="232323"/>
          <w:spacing w:val="-3"/>
        </w:rPr>
        <w:t xml:space="preserve"> </w:t>
      </w:r>
      <w:r>
        <w:rPr>
          <w:color w:val="232323"/>
          <w:spacing w:val="-4"/>
        </w:rPr>
        <w:t>like</w:t>
      </w:r>
    </w:p>
    <w:p>
      <w:pPr>
        <w:spacing w:before="335"/>
        <w:ind w:left="100" w:right="0" w:firstLine="0"/>
        <w:jc w:val="left"/>
        <w:rPr>
          <w:sz w:val="30"/>
        </w:rPr>
      </w:pPr>
      <w:r>
        <w:rPr>
          <w:color w:val="232323"/>
          <w:sz w:val="30"/>
        </w:rPr>
        <w:t>the</w:t>
      </w:r>
      <w:r>
        <w:rPr>
          <w:color w:val="232323"/>
          <w:spacing w:val="-3"/>
          <w:sz w:val="30"/>
        </w:rPr>
        <w:t xml:space="preserve"> </w:t>
      </w:r>
      <w:r>
        <w:rPr>
          <w:color w:val="232323"/>
          <w:sz w:val="30"/>
        </w:rPr>
        <w:t>proverb</w:t>
      </w:r>
      <w:r>
        <w:rPr>
          <w:color w:val="232323"/>
          <w:spacing w:val="-3"/>
          <w:sz w:val="30"/>
        </w:rPr>
        <w:t xml:space="preserve"> </w:t>
      </w:r>
      <w:r>
        <w:rPr>
          <w:color w:val="232323"/>
          <w:sz w:val="30"/>
        </w:rPr>
        <w:t>“</w:t>
      </w:r>
      <w:r>
        <w:rPr>
          <w:b/>
          <w:color w:val="232323"/>
          <w:sz w:val="30"/>
        </w:rPr>
        <w:t>The</w:t>
      </w:r>
      <w:r>
        <w:rPr>
          <w:b/>
          <w:color w:val="232323"/>
          <w:spacing w:val="-4"/>
          <w:sz w:val="30"/>
        </w:rPr>
        <w:t xml:space="preserve"> </w:t>
      </w:r>
      <w:r>
        <w:rPr>
          <w:b/>
          <w:color w:val="232323"/>
          <w:sz w:val="30"/>
        </w:rPr>
        <w:t>Golden</w:t>
      </w:r>
      <w:r>
        <w:rPr>
          <w:b/>
          <w:color w:val="232323"/>
          <w:spacing w:val="-6"/>
          <w:sz w:val="30"/>
        </w:rPr>
        <w:t xml:space="preserve"> </w:t>
      </w:r>
      <w:r>
        <w:rPr>
          <w:b/>
          <w:color w:val="232323"/>
          <w:sz w:val="30"/>
        </w:rPr>
        <w:t>Words</w:t>
      </w:r>
      <w:r>
        <w:rPr>
          <w:b/>
          <w:color w:val="232323"/>
          <w:spacing w:val="-3"/>
          <w:sz w:val="30"/>
        </w:rPr>
        <w:t xml:space="preserve"> </w:t>
      </w:r>
      <w:r>
        <w:rPr>
          <w:b/>
          <w:color w:val="232323"/>
          <w:sz w:val="30"/>
        </w:rPr>
        <w:t>are</w:t>
      </w:r>
      <w:r>
        <w:rPr>
          <w:b/>
          <w:color w:val="232323"/>
          <w:spacing w:val="-5"/>
          <w:sz w:val="30"/>
        </w:rPr>
        <w:t xml:space="preserve"> </w:t>
      </w:r>
      <w:r>
        <w:rPr>
          <w:b/>
          <w:color w:val="232323"/>
          <w:sz w:val="30"/>
        </w:rPr>
        <w:t>not</w:t>
      </w:r>
      <w:r>
        <w:rPr>
          <w:b/>
          <w:color w:val="232323"/>
          <w:spacing w:val="-4"/>
          <w:sz w:val="30"/>
        </w:rPr>
        <w:t xml:space="preserve"> </w:t>
      </w:r>
      <w:r>
        <w:rPr>
          <w:b/>
          <w:color w:val="232323"/>
          <w:spacing w:val="-2"/>
          <w:sz w:val="30"/>
        </w:rPr>
        <w:t>repeated</w:t>
      </w:r>
      <w:r>
        <w:rPr>
          <w:color w:val="232323"/>
          <w:spacing w:val="-2"/>
          <w:sz w:val="30"/>
        </w:rPr>
        <w:t>”.</w:t>
      </w:r>
    </w:p>
    <w:p>
      <w:pPr>
        <w:pStyle w:val="5"/>
      </w:pPr>
    </w:p>
    <w:p>
      <w:pPr>
        <w:pStyle w:val="5"/>
        <w:spacing w:before="307"/>
      </w:pPr>
    </w:p>
    <w:p>
      <w:pPr>
        <w:pStyle w:val="5"/>
        <w:ind w:left="100"/>
      </w:pPr>
      <w:r>
        <w:rPr>
          <w:color w:val="232323"/>
        </w:rPr>
        <w:t>I</w:t>
      </w:r>
      <w:r>
        <w:rPr>
          <w:color w:val="232323"/>
          <w:spacing w:val="-4"/>
        </w:rPr>
        <w:t xml:space="preserve"> </w:t>
      </w:r>
      <w:r>
        <w:rPr>
          <w:color w:val="232323"/>
        </w:rPr>
        <w:t>guess</w:t>
      </w:r>
      <w:r>
        <w:rPr>
          <w:color w:val="232323"/>
          <w:spacing w:val="-4"/>
        </w:rPr>
        <w:t xml:space="preserve"> </w:t>
      </w:r>
      <w:r>
        <w:rPr>
          <w:color w:val="232323"/>
        </w:rPr>
        <w:t>now</w:t>
      </w:r>
      <w:r>
        <w:rPr>
          <w:color w:val="232323"/>
          <w:spacing w:val="-1"/>
        </w:rPr>
        <w:t xml:space="preserve"> </w:t>
      </w:r>
      <w:r>
        <w:rPr>
          <w:color w:val="232323"/>
        </w:rPr>
        <w:t>we are all</w:t>
      </w:r>
      <w:r>
        <w:rPr>
          <w:color w:val="232323"/>
          <w:spacing w:val="-2"/>
        </w:rPr>
        <w:t xml:space="preserve"> </w:t>
      </w:r>
      <w:r>
        <w:rPr>
          <w:color w:val="232323"/>
        </w:rPr>
        <w:t>set</w:t>
      </w:r>
      <w:r>
        <w:rPr>
          <w:color w:val="232323"/>
          <w:spacing w:val="1"/>
        </w:rPr>
        <w:t xml:space="preserve"> </w:t>
      </w:r>
      <w:r>
        <w:rPr>
          <w:color w:val="232323"/>
        </w:rPr>
        <w:t>to</w:t>
      </w:r>
      <w:r>
        <w:rPr>
          <w:color w:val="232323"/>
          <w:spacing w:val="-7"/>
        </w:rPr>
        <w:t xml:space="preserve"> </w:t>
      </w:r>
      <w:r>
        <w:rPr>
          <w:color w:val="232323"/>
        </w:rPr>
        <w:t>go…. Now</w:t>
      </w:r>
      <w:r>
        <w:rPr>
          <w:color w:val="232323"/>
          <w:spacing w:val="-1"/>
        </w:rPr>
        <w:t xml:space="preserve"> </w:t>
      </w:r>
      <w:r>
        <w:rPr>
          <w:color w:val="232323"/>
        </w:rPr>
        <w:t>all</w:t>
      </w:r>
      <w:r>
        <w:rPr>
          <w:color w:val="232323"/>
          <w:spacing w:val="-2"/>
        </w:rPr>
        <w:t xml:space="preserve"> </w:t>
      </w:r>
      <w:r>
        <w:rPr>
          <w:color w:val="232323"/>
        </w:rPr>
        <w:t>that’s</w:t>
      </w:r>
      <w:r>
        <w:rPr>
          <w:color w:val="232323"/>
          <w:spacing w:val="-5"/>
        </w:rPr>
        <w:t xml:space="preserve"> </w:t>
      </w:r>
      <w:r>
        <w:rPr>
          <w:color w:val="232323"/>
        </w:rPr>
        <w:t>left</w:t>
      </w:r>
      <w:r>
        <w:rPr>
          <w:color w:val="232323"/>
          <w:spacing w:val="1"/>
        </w:rPr>
        <w:t xml:space="preserve"> </w:t>
      </w:r>
      <w:r>
        <w:rPr>
          <w:color w:val="232323"/>
        </w:rPr>
        <w:t>is</w:t>
      </w:r>
      <w:r>
        <w:rPr>
          <w:color w:val="232323"/>
          <w:spacing w:val="-4"/>
        </w:rPr>
        <w:t xml:space="preserve"> </w:t>
      </w:r>
      <w:r>
        <w:rPr>
          <w:color w:val="232323"/>
        </w:rPr>
        <w:t>just</w:t>
      </w:r>
      <w:r>
        <w:rPr>
          <w:color w:val="232323"/>
          <w:spacing w:val="-3"/>
        </w:rPr>
        <w:t xml:space="preserve"> </w:t>
      </w:r>
      <w:r>
        <w:rPr>
          <w:color w:val="232323"/>
        </w:rPr>
        <w:t>attach</w:t>
      </w:r>
      <w:r>
        <w:rPr>
          <w:color w:val="232323"/>
          <w:spacing w:val="-3"/>
        </w:rPr>
        <w:t xml:space="preserve"> </w:t>
      </w:r>
      <w:r>
        <w:rPr>
          <w:color w:val="232323"/>
          <w:spacing w:val="-5"/>
        </w:rPr>
        <w:t>the</w:t>
      </w:r>
    </w:p>
    <w:p>
      <w:pPr>
        <w:pStyle w:val="5"/>
        <w:spacing w:before="335"/>
        <w:ind w:left="100"/>
      </w:pPr>
      <w:r>
        <w:rPr>
          <w:color w:val="232323"/>
        </w:rPr>
        <w:t>User</w:t>
      </w:r>
      <w:r>
        <w:rPr>
          <w:color w:val="232323"/>
          <w:spacing w:val="1"/>
        </w:rPr>
        <w:t xml:space="preserve"> </w:t>
      </w:r>
      <w:r>
        <w:rPr>
          <w:color w:val="232323"/>
        </w:rPr>
        <w:t>with</w:t>
      </w:r>
      <w:r>
        <w:rPr>
          <w:color w:val="232323"/>
          <w:spacing w:val="-5"/>
        </w:rPr>
        <w:t xml:space="preserve"> </w:t>
      </w:r>
      <w:r>
        <w:rPr>
          <w:color w:val="232323"/>
        </w:rPr>
        <w:t>the</w:t>
      </w:r>
      <w:r>
        <w:rPr>
          <w:color w:val="232323"/>
          <w:spacing w:val="-5"/>
        </w:rPr>
        <w:t xml:space="preserve"> </w:t>
      </w:r>
      <w:r>
        <w:rPr>
          <w:color w:val="232323"/>
        </w:rPr>
        <w:t>EC2</w:t>
      </w:r>
      <w:r>
        <w:rPr>
          <w:color w:val="232323"/>
          <w:spacing w:val="-3"/>
        </w:rPr>
        <w:t xml:space="preserve"> </w:t>
      </w:r>
      <w:r>
        <w:rPr>
          <w:color w:val="232323"/>
        </w:rPr>
        <w:t>instance which we</w:t>
      </w:r>
      <w:r>
        <w:rPr>
          <w:color w:val="232323"/>
          <w:spacing w:val="-9"/>
        </w:rPr>
        <w:t xml:space="preserve"> </w:t>
      </w:r>
      <w:r>
        <w:rPr>
          <w:color w:val="232323"/>
          <w:spacing w:val="-2"/>
        </w:rPr>
        <w:t>have.</w:t>
      </w:r>
    </w:p>
    <w:p>
      <w:pPr>
        <w:pStyle w:val="5"/>
      </w:pPr>
    </w:p>
    <w:p>
      <w:pPr>
        <w:pStyle w:val="5"/>
        <w:spacing w:before="166"/>
      </w:pPr>
    </w:p>
    <w:p>
      <w:pPr>
        <w:pStyle w:val="2"/>
      </w:pPr>
      <w:bookmarkStart w:id="9" w:name="Step 7: Attach the User to EC2 Instance"/>
      <w:bookmarkEnd w:id="9"/>
      <w:r>
        <w:rPr>
          <w:color w:val="232323"/>
        </w:rPr>
        <w:t>Step</w:t>
      </w:r>
      <w:r>
        <w:rPr>
          <w:color w:val="232323"/>
          <w:spacing w:val="-3"/>
        </w:rPr>
        <w:t xml:space="preserve"> </w:t>
      </w:r>
      <w:r>
        <w:rPr>
          <w:color w:val="232323"/>
        </w:rPr>
        <w:t>7:</w:t>
      </w:r>
      <w:r>
        <w:rPr>
          <w:color w:val="232323"/>
          <w:spacing w:val="-1"/>
        </w:rPr>
        <w:t xml:space="preserve"> </w:t>
      </w:r>
      <w:r>
        <w:rPr>
          <w:color w:val="232323"/>
        </w:rPr>
        <w:t>Attach</w:t>
      </w:r>
      <w:r>
        <w:rPr>
          <w:color w:val="232323"/>
          <w:spacing w:val="-1"/>
        </w:rPr>
        <w:t xml:space="preserve"> </w:t>
      </w:r>
      <w:r>
        <w:rPr>
          <w:color w:val="232323"/>
        </w:rPr>
        <w:t>the</w:t>
      </w:r>
      <w:r>
        <w:rPr>
          <w:color w:val="232323"/>
          <w:spacing w:val="-3"/>
        </w:rPr>
        <w:t xml:space="preserve"> </w:t>
      </w:r>
      <w:r>
        <w:rPr>
          <w:color w:val="232323"/>
        </w:rPr>
        <w:t>User</w:t>
      </w:r>
      <w:r>
        <w:rPr>
          <w:color w:val="232323"/>
          <w:spacing w:val="-4"/>
        </w:rPr>
        <w:t xml:space="preserve"> </w:t>
      </w:r>
      <w:r>
        <w:rPr>
          <w:color w:val="232323"/>
        </w:rPr>
        <w:t>to EC2</w:t>
      </w:r>
      <w:r>
        <w:rPr>
          <w:color w:val="232323"/>
          <w:spacing w:val="-3"/>
        </w:rPr>
        <w:t xml:space="preserve"> </w:t>
      </w:r>
      <w:r>
        <w:rPr>
          <w:color w:val="232323"/>
          <w:spacing w:val="-2"/>
        </w:rPr>
        <w:t>Instance</w:t>
      </w:r>
    </w:p>
    <w:p>
      <w:pPr>
        <w:pStyle w:val="5"/>
        <w:spacing w:before="112"/>
        <w:rPr>
          <w:rFonts w:ascii="Arial"/>
          <w:b/>
        </w:rPr>
      </w:pPr>
    </w:p>
    <w:p>
      <w:pPr>
        <w:pStyle w:val="5"/>
        <w:spacing w:line="475" w:lineRule="auto"/>
        <w:ind w:left="100" w:right="1552"/>
      </w:pPr>
      <w:r>
        <w:rPr>
          <w:color w:val="232323"/>
        </w:rPr>
        <w:t>Here</w:t>
      </w:r>
      <w:r>
        <w:rPr>
          <w:color w:val="232323"/>
          <w:spacing w:val="-1"/>
        </w:rPr>
        <w:t xml:space="preserve"> </w:t>
      </w:r>
      <w:r>
        <w:rPr>
          <w:color w:val="232323"/>
        </w:rPr>
        <w:t>I</w:t>
      </w:r>
      <w:r>
        <w:rPr>
          <w:color w:val="232323"/>
          <w:spacing w:val="-3"/>
        </w:rPr>
        <w:t xml:space="preserve"> </w:t>
      </w:r>
      <w:r>
        <w:rPr>
          <w:color w:val="232323"/>
        </w:rPr>
        <w:t>do</w:t>
      </w:r>
      <w:r>
        <w:rPr>
          <w:color w:val="232323"/>
          <w:spacing w:val="-3"/>
        </w:rPr>
        <w:t xml:space="preserve"> </w:t>
      </w:r>
      <w:r>
        <w:rPr>
          <w:color w:val="232323"/>
        </w:rPr>
        <w:t>expect you all</w:t>
      </w:r>
      <w:r>
        <w:rPr>
          <w:color w:val="232323"/>
          <w:spacing w:val="-3"/>
        </w:rPr>
        <w:t xml:space="preserve"> </w:t>
      </w:r>
      <w:r>
        <w:rPr>
          <w:color w:val="232323"/>
        </w:rPr>
        <w:t>to</w:t>
      </w:r>
      <w:r>
        <w:rPr>
          <w:color w:val="232323"/>
          <w:spacing w:val="-8"/>
        </w:rPr>
        <w:t xml:space="preserve"> </w:t>
      </w:r>
      <w:r>
        <w:rPr>
          <w:color w:val="232323"/>
        </w:rPr>
        <w:t>have</w:t>
      </w:r>
      <w:r>
        <w:rPr>
          <w:color w:val="232323"/>
          <w:spacing w:val="-6"/>
        </w:rPr>
        <w:t xml:space="preserve"> </w:t>
      </w:r>
      <w:r>
        <w:rPr>
          <w:color w:val="232323"/>
        </w:rPr>
        <w:t>your</w:t>
      </w:r>
      <w:r>
        <w:rPr>
          <w:color w:val="232323"/>
          <w:spacing w:val="-4"/>
        </w:rPr>
        <w:t xml:space="preserve"> </w:t>
      </w:r>
      <w:r>
        <w:rPr>
          <w:color w:val="232323"/>
        </w:rPr>
        <w:t>EC2</w:t>
      </w:r>
      <w:r>
        <w:rPr>
          <w:color w:val="232323"/>
          <w:spacing w:val="-4"/>
        </w:rPr>
        <w:t xml:space="preserve"> </w:t>
      </w:r>
      <w:r>
        <w:rPr>
          <w:color w:val="232323"/>
        </w:rPr>
        <w:t>instance</w:t>
      </w:r>
      <w:r>
        <w:rPr>
          <w:color w:val="232323"/>
          <w:spacing w:val="-1"/>
        </w:rPr>
        <w:t xml:space="preserve"> </w:t>
      </w:r>
      <w:r>
        <w:rPr>
          <w:color w:val="232323"/>
        </w:rPr>
        <w:t>ready</w:t>
      </w:r>
      <w:r>
        <w:rPr>
          <w:color w:val="232323"/>
          <w:spacing w:val="-4"/>
        </w:rPr>
        <w:t xml:space="preserve"> </w:t>
      </w:r>
      <w:r>
        <w:rPr>
          <w:color w:val="232323"/>
        </w:rPr>
        <w:t>i.e.</w:t>
      </w:r>
      <w:r>
        <w:rPr>
          <w:color w:val="232323"/>
          <w:spacing w:val="-2"/>
        </w:rPr>
        <w:t xml:space="preserve"> </w:t>
      </w:r>
      <w:r>
        <w:rPr>
          <w:color w:val="232323"/>
        </w:rPr>
        <w:t>it</w:t>
      </w:r>
      <w:r>
        <w:rPr>
          <w:color w:val="232323"/>
          <w:spacing w:val="-5"/>
        </w:rPr>
        <w:t xml:space="preserve"> </w:t>
      </w:r>
      <w:r>
        <w:rPr>
          <w:color w:val="232323"/>
        </w:rPr>
        <w:t>should have been started.</w:t>
      </w:r>
    </w:p>
    <w:p>
      <w:pPr>
        <w:pStyle w:val="5"/>
        <w:spacing w:before="7"/>
        <w:rPr>
          <w:sz w:val="12"/>
        </w:rPr>
      </w:pPr>
      <w:r>
        <w:drawing>
          <wp:anchor distT="0" distB="0" distL="0" distR="0" simplePos="0" relativeHeight="251664384" behindDoc="1" locked="0" layoutInCell="1" allowOverlap="1">
            <wp:simplePos x="0" y="0"/>
            <wp:positionH relativeFrom="page">
              <wp:posOffset>914400</wp:posOffset>
            </wp:positionH>
            <wp:positionV relativeFrom="paragraph">
              <wp:posOffset>106680</wp:posOffset>
            </wp:positionV>
            <wp:extent cx="5916930" cy="2454910"/>
            <wp:effectExtent l="0" t="0" r="0" b="0"/>
            <wp:wrapTopAndBottom/>
            <wp:docPr id="15" name="Image 15"/>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20" cstate="print"/>
                    <a:stretch>
                      <a:fillRect/>
                    </a:stretch>
                  </pic:blipFill>
                  <pic:spPr>
                    <a:xfrm>
                      <a:off x="0" y="0"/>
                      <a:ext cx="5917197" cy="2454878"/>
                    </a:xfrm>
                    <a:prstGeom prst="rect">
                      <a:avLst/>
                    </a:prstGeom>
                  </pic:spPr>
                </pic:pic>
              </a:graphicData>
            </a:graphic>
          </wp:anchor>
        </w:drawing>
      </w:r>
    </w:p>
    <w:p>
      <w:pPr>
        <w:spacing w:before="60"/>
        <w:ind w:left="9" w:right="1346" w:firstLine="0"/>
        <w:jc w:val="center"/>
        <w:rPr>
          <w:rFonts w:ascii="Arial"/>
          <w:b/>
          <w:sz w:val="21"/>
        </w:rPr>
      </w:pPr>
      <w:r>
        <w:rPr>
          <w:rFonts w:ascii="Arial"/>
          <w:b/>
          <w:color w:val="6B6B6B"/>
          <w:spacing w:val="-2"/>
          <w:sz w:val="21"/>
        </w:rPr>
        <w:t>attach_iam_role</w:t>
      </w:r>
    </w:p>
    <w:p>
      <w:pPr>
        <w:pStyle w:val="5"/>
        <w:rPr>
          <w:rFonts w:ascii="Arial"/>
          <w:b/>
          <w:sz w:val="21"/>
        </w:rPr>
      </w:pPr>
    </w:p>
    <w:p>
      <w:pPr>
        <w:pStyle w:val="5"/>
        <w:spacing w:before="223"/>
        <w:rPr>
          <w:rFonts w:ascii="Arial"/>
          <w:b/>
          <w:sz w:val="21"/>
        </w:rPr>
      </w:pPr>
    </w:p>
    <w:p>
      <w:pPr>
        <w:pStyle w:val="5"/>
        <w:spacing w:line="480" w:lineRule="auto"/>
        <w:ind w:left="100" w:right="1552"/>
      </w:pPr>
      <w:r>
        <w:rPr>
          <w:color w:val="232323"/>
        </w:rPr>
        <w:t>Now</w:t>
      </w:r>
      <w:r>
        <w:rPr>
          <w:color w:val="232323"/>
          <w:spacing w:val="-4"/>
        </w:rPr>
        <w:t xml:space="preserve"> </w:t>
      </w:r>
      <w:r>
        <w:rPr>
          <w:color w:val="232323"/>
        </w:rPr>
        <w:t>select</w:t>
      </w:r>
      <w:r>
        <w:rPr>
          <w:color w:val="232323"/>
          <w:spacing w:val="-2"/>
        </w:rPr>
        <w:t xml:space="preserve"> </w:t>
      </w:r>
      <w:r>
        <w:rPr>
          <w:color w:val="232323"/>
        </w:rPr>
        <w:t>the</w:t>
      </w:r>
      <w:r>
        <w:rPr>
          <w:color w:val="232323"/>
          <w:spacing w:val="-5"/>
        </w:rPr>
        <w:t xml:space="preserve"> </w:t>
      </w:r>
      <w:r>
        <w:rPr>
          <w:color w:val="232323"/>
        </w:rPr>
        <w:t>instance</w:t>
      </w:r>
      <w:r>
        <w:rPr>
          <w:color w:val="232323"/>
          <w:spacing w:val="-3"/>
        </w:rPr>
        <w:t xml:space="preserve"> </w:t>
      </w:r>
      <w:r>
        <w:rPr>
          <w:color w:val="232323"/>
        </w:rPr>
        <w:t>for</w:t>
      </w:r>
      <w:r>
        <w:rPr>
          <w:color w:val="232323"/>
          <w:spacing w:val="-1"/>
        </w:rPr>
        <w:t xml:space="preserve"> </w:t>
      </w:r>
      <w:r>
        <w:rPr>
          <w:color w:val="232323"/>
        </w:rPr>
        <w:t>which</w:t>
      </w:r>
      <w:r>
        <w:rPr>
          <w:color w:val="232323"/>
          <w:spacing w:val="-3"/>
        </w:rPr>
        <w:t xml:space="preserve"> </w:t>
      </w:r>
      <w:r>
        <w:rPr>
          <w:color w:val="232323"/>
        </w:rPr>
        <w:t>you</w:t>
      </w:r>
      <w:r>
        <w:rPr>
          <w:color w:val="232323"/>
          <w:spacing w:val="-6"/>
        </w:rPr>
        <w:t xml:space="preserve"> </w:t>
      </w:r>
      <w:r>
        <w:rPr>
          <w:color w:val="232323"/>
        </w:rPr>
        <w:t>wanted</w:t>
      </w:r>
      <w:r>
        <w:rPr>
          <w:color w:val="232323"/>
          <w:spacing w:val="-5"/>
        </w:rPr>
        <w:t xml:space="preserve"> </w:t>
      </w:r>
      <w:r>
        <w:rPr>
          <w:color w:val="232323"/>
        </w:rPr>
        <w:t>to</w:t>
      </w:r>
      <w:r>
        <w:rPr>
          <w:color w:val="232323"/>
          <w:spacing w:val="-5"/>
        </w:rPr>
        <w:t xml:space="preserve"> </w:t>
      </w:r>
      <w:r>
        <w:rPr>
          <w:color w:val="232323"/>
        </w:rPr>
        <w:t>update</w:t>
      </w:r>
      <w:r>
        <w:rPr>
          <w:color w:val="232323"/>
          <w:spacing w:val="-3"/>
        </w:rPr>
        <w:t xml:space="preserve"> </w:t>
      </w:r>
      <w:r>
        <w:rPr>
          <w:color w:val="232323"/>
        </w:rPr>
        <w:t>the</w:t>
      </w:r>
      <w:r>
        <w:rPr>
          <w:color w:val="232323"/>
          <w:spacing w:val="-3"/>
        </w:rPr>
        <w:t xml:space="preserve"> </w:t>
      </w:r>
      <w:r>
        <w:rPr>
          <w:color w:val="232323"/>
        </w:rPr>
        <w:t>IAM</w:t>
      </w:r>
      <w:r>
        <w:rPr>
          <w:color w:val="232323"/>
          <w:spacing w:val="-2"/>
        </w:rPr>
        <w:t xml:space="preserve"> </w:t>
      </w:r>
      <w:r>
        <w:rPr>
          <w:color w:val="232323"/>
        </w:rPr>
        <w:t>User and click on</w:t>
      </w:r>
    </w:p>
    <w:p>
      <w:pPr>
        <w:spacing w:after="0" w:line="480" w:lineRule="auto"/>
        <w:sectPr>
          <w:pgSz w:w="12240" w:h="15840"/>
          <w:pgMar w:top="1360" w:right="0" w:bottom="280" w:left="1340" w:header="720" w:footer="720" w:gutter="0"/>
          <w:cols w:space="720" w:num="1"/>
        </w:sectPr>
      </w:pPr>
    </w:p>
    <w:p>
      <w:pPr>
        <w:spacing w:before="80" w:line="472" w:lineRule="auto"/>
        <w:ind w:left="100" w:right="1552" w:firstLine="0"/>
        <w:jc w:val="left"/>
        <w:rPr>
          <w:sz w:val="30"/>
        </w:rPr>
      </w:pPr>
      <w:r>
        <w:rPr>
          <w:b/>
          <w:color w:val="232323"/>
          <w:sz w:val="30"/>
        </w:rPr>
        <w:t>Action</w:t>
      </w:r>
      <w:r>
        <w:rPr>
          <w:b/>
          <w:color w:val="232323"/>
          <w:spacing w:val="-5"/>
          <w:sz w:val="30"/>
        </w:rPr>
        <w:t xml:space="preserve"> </w:t>
      </w:r>
      <w:r>
        <w:rPr>
          <w:rFonts w:ascii="Times New Roman" w:hAnsi="Times New Roman"/>
          <w:b/>
          <w:color w:val="232323"/>
          <w:sz w:val="30"/>
        </w:rPr>
        <w:t>→</w:t>
      </w:r>
      <w:r>
        <w:rPr>
          <w:rFonts w:ascii="Times New Roman" w:hAnsi="Times New Roman"/>
          <w:b/>
          <w:color w:val="232323"/>
          <w:spacing w:val="-3"/>
          <w:sz w:val="30"/>
        </w:rPr>
        <w:t xml:space="preserve"> </w:t>
      </w:r>
      <w:r>
        <w:rPr>
          <w:b/>
          <w:color w:val="232323"/>
          <w:sz w:val="30"/>
        </w:rPr>
        <w:t>Security</w:t>
      </w:r>
      <w:r>
        <w:rPr>
          <w:b/>
          <w:color w:val="232323"/>
          <w:spacing w:val="-2"/>
          <w:sz w:val="30"/>
        </w:rPr>
        <w:t xml:space="preserve"> </w:t>
      </w:r>
      <w:r>
        <w:rPr>
          <w:rFonts w:ascii="Times New Roman" w:hAnsi="Times New Roman"/>
          <w:b/>
          <w:color w:val="232323"/>
          <w:sz w:val="30"/>
        </w:rPr>
        <w:t>→</w:t>
      </w:r>
      <w:r>
        <w:rPr>
          <w:rFonts w:ascii="Times New Roman" w:hAnsi="Times New Roman"/>
          <w:b/>
          <w:color w:val="232323"/>
          <w:spacing w:val="-3"/>
          <w:sz w:val="30"/>
        </w:rPr>
        <w:t xml:space="preserve"> </w:t>
      </w:r>
      <w:r>
        <w:rPr>
          <w:b/>
          <w:color w:val="232323"/>
          <w:sz w:val="30"/>
        </w:rPr>
        <w:t>Modify</w:t>
      </w:r>
      <w:r>
        <w:rPr>
          <w:b/>
          <w:color w:val="232323"/>
          <w:spacing w:val="-3"/>
          <w:sz w:val="30"/>
        </w:rPr>
        <w:t xml:space="preserve"> </w:t>
      </w:r>
      <w:r>
        <w:rPr>
          <w:b/>
          <w:color w:val="232323"/>
          <w:sz w:val="30"/>
        </w:rPr>
        <w:t>IAM</w:t>
      </w:r>
      <w:r>
        <w:rPr>
          <w:b/>
          <w:color w:val="232323"/>
          <w:spacing w:val="-2"/>
          <w:sz w:val="30"/>
        </w:rPr>
        <w:t xml:space="preserve"> </w:t>
      </w:r>
      <w:r>
        <w:rPr>
          <w:b/>
          <w:color w:val="232323"/>
          <w:sz w:val="30"/>
        </w:rPr>
        <w:t>Role</w:t>
      </w:r>
      <w:r>
        <w:rPr>
          <w:color w:val="232323"/>
          <w:sz w:val="30"/>
        </w:rPr>
        <w:t>.</w:t>
      </w:r>
      <w:r>
        <w:rPr>
          <w:color w:val="232323"/>
          <w:spacing w:val="-1"/>
          <w:sz w:val="30"/>
        </w:rPr>
        <w:t xml:space="preserve"> </w:t>
      </w:r>
      <w:r>
        <w:rPr>
          <w:color w:val="232323"/>
          <w:sz w:val="30"/>
        </w:rPr>
        <w:t>(This</w:t>
      </w:r>
      <w:r>
        <w:rPr>
          <w:color w:val="232323"/>
          <w:spacing w:val="-5"/>
          <w:sz w:val="30"/>
        </w:rPr>
        <w:t xml:space="preserve"> </w:t>
      </w:r>
      <w:r>
        <w:rPr>
          <w:color w:val="232323"/>
          <w:sz w:val="30"/>
        </w:rPr>
        <w:t>is</w:t>
      </w:r>
      <w:r>
        <w:rPr>
          <w:color w:val="232323"/>
          <w:spacing w:val="-5"/>
          <w:sz w:val="30"/>
        </w:rPr>
        <w:t xml:space="preserve"> </w:t>
      </w:r>
      <w:r>
        <w:rPr>
          <w:color w:val="232323"/>
          <w:sz w:val="30"/>
        </w:rPr>
        <w:t>the</w:t>
      </w:r>
      <w:r>
        <w:rPr>
          <w:color w:val="232323"/>
          <w:spacing w:val="-5"/>
          <w:sz w:val="30"/>
        </w:rPr>
        <w:t xml:space="preserve"> </w:t>
      </w:r>
      <w:r>
        <w:rPr>
          <w:color w:val="232323"/>
          <w:sz w:val="30"/>
        </w:rPr>
        <w:t>latest</w:t>
      </w:r>
      <w:r>
        <w:rPr>
          <w:color w:val="232323"/>
          <w:spacing w:val="-3"/>
          <w:sz w:val="30"/>
        </w:rPr>
        <w:t xml:space="preserve"> </w:t>
      </w:r>
      <w:r>
        <w:rPr>
          <w:color w:val="232323"/>
          <w:sz w:val="30"/>
        </w:rPr>
        <w:t>since AWS has been keep on updating)</w:t>
      </w:r>
    </w:p>
    <w:p>
      <w:pPr>
        <w:pStyle w:val="5"/>
        <w:spacing w:before="318"/>
      </w:pPr>
    </w:p>
    <w:p>
      <w:pPr>
        <w:pStyle w:val="5"/>
        <w:spacing w:line="475" w:lineRule="auto"/>
        <w:ind w:left="100" w:right="1552"/>
      </w:pPr>
      <w:r>
        <w:rPr>
          <w:color w:val="232323"/>
        </w:rPr>
        <w:t>If you</w:t>
      </w:r>
      <w:r>
        <w:rPr>
          <w:color w:val="232323"/>
          <w:spacing w:val="-5"/>
        </w:rPr>
        <w:t xml:space="preserve"> </w:t>
      </w:r>
      <w:r>
        <w:rPr>
          <w:color w:val="232323"/>
        </w:rPr>
        <w:t>have</w:t>
      </w:r>
      <w:r>
        <w:rPr>
          <w:color w:val="232323"/>
          <w:spacing w:val="-7"/>
        </w:rPr>
        <w:t xml:space="preserve"> </w:t>
      </w:r>
      <w:r>
        <w:rPr>
          <w:color w:val="232323"/>
        </w:rPr>
        <w:t>been</w:t>
      </w:r>
      <w:r>
        <w:rPr>
          <w:color w:val="232323"/>
          <w:spacing w:val="-4"/>
        </w:rPr>
        <w:t xml:space="preserve"> </w:t>
      </w:r>
      <w:r>
        <w:rPr>
          <w:color w:val="232323"/>
        </w:rPr>
        <w:t>referring</w:t>
      </w:r>
      <w:r>
        <w:rPr>
          <w:color w:val="232323"/>
          <w:spacing w:val="-5"/>
        </w:rPr>
        <w:t xml:space="preserve"> </w:t>
      </w:r>
      <w:r>
        <w:rPr>
          <w:color w:val="232323"/>
        </w:rPr>
        <w:t>to</w:t>
      </w:r>
      <w:r>
        <w:rPr>
          <w:color w:val="232323"/>
          <w:spacing w:val="-4"/>
        </w:rPr>
        <w:t xml:space="preserve"> </w:t>
      </w:r>
      <w:r>
        <w:rPr>
          <w:color w:val="232323"/>
        </w:rPr>
        <w:t>the</w:t>
      </w:r>
      <w:r>
        <w:rPr>
          <w:color w:val="232323"/>
          <w:spacing w:val="-7"/>
        </w:rPr>
        <w:t xml:space="preserve"> </w:t>
      </w:r>
      <w:r>
        <w:rPr>
          <w:color w:val="232323"/>
        </w:rPr>
        <w:t>Old</w:t>
      </w:r>
      <w:r>
        <w:rPr>
          <w:color w:val="232323"/>
          <w:spacing w:val="-5"/>
        </w:rPr>
        <w:t xml:space="preserve"> </w:t>
      </w:r>
      <w:r>
        <w:rPr>
          <w:color w:val="232323"/>
        </w:rPr>
        <w:t>videos</w:t>
      </w:r>
      <w:r>
        <w:rPr>
          <w:color w:val="232323"/>
          <w:spacing w:val="-2"/>
        </w:rPr>
        <w:t xml:space="preserve"> </w:t>
      </w:r>
      <w:r>
        <w:rPr>
          <w:color w:val="232323"/>
        </w:rPr>
        <w:t>on</w:t>
      </w:r>
      <w:r>
        <w:rPr>
          <w:color w:val="232323"/>
          <w:spacing w:val="-4"/>
        </w:rPr>
        <w:t xml:space="preserve"> </w:t>
      </w:r>
      <w:r>
        <w:rPr>
          <w:color w:val="232323"/>
        </w:rPr>
        <w:t>YouTube</w:t>
      </w:r>
      <w:r>
        <w:rPr>
          <w:color w:val="232323"/>
          <w:spacing w:val="-2"/>
        </w:rPr>
        <w:t xml:space="preserve"> </w:t>
      </w:r>
      <w:r>
        <w:rPr>
          <w:color w:val="232323"/>
        </w:rPr>
        <w:t>or</w:t>
      </w:r>
      <w:r>
        <w:rPr>
          <w:color w:val="232323"/>
          <w:spacing w:val="-5"/>
        </w:rPr>
        <w:t xml:space="preserve"> </w:t>
      </w:r>
      <w:r>
        <w:rPr>
          <w:color w:val="232323"/>
        </w:rPr>
        <w:t>else</w:t>
      </w:r>
      <w:r>
        <w:rPr>
          <w:color w:val="232323"/>
          <w:spacing w:val="-3"/>
        </w:rPr>
        <w:t xml:space="preserve"> </w:t>
      </w:r>
      <w:r>
        <w:rPr>
          <w:color w:val="232323"/>
        </w:rPr>
        <w:t>some old Medium Blogs then you would have been navigated to</w:t>
      </w:r>
    </w:p>
    <w:p>
      <w:pPr>
        <w:pStyle w:val="5"/>
        <w:spacing w:before="310"/>
      </w:pPr>
    </w:p>
    <w:p>
      <w:pPr>
        <w:pStyle w:val="2"/>
        <w:rPr>
          <w:rFonts w:ascii="Georgia" w:hAnsi="Georgia"/>
        </w:rPr>
      </w:pPr>
      <w:r>
        <w:rPr>
          <w:rFonts w:ascii="Georgia" w:hAnsi="Georgia"/>
          <w:color w:val="232323"/>
        </w:rPr>
        <w:t>Action</w:t>
      </w:r>
      <w:r>
        <w:rPr>
          <w:rFonts w:ascii="Georgia" w:hAnsi="Georgia"/>
          <w:color w:val="232323"/>
          <w:spacing w:val="-6"/>
        </w:rPr>
        <w:t xml:space="preserve"> </w:t>
      </w:r>
      <w:r>
        <w:rPr>
          <w:rFonts w:ascii="Times New Roman" w:hAnsi="Times New Roman"/>
          <w:color w:val="232323"/>
        </w:rPr>
        <w:t>→</w:t>
      </w:r>
      <w:r>
        <w:rPr>
          <w:rFonts w:ascii="Times New Roman" w:hAnsi="Times New Roman"/>
          <w:color w:val="232323"/>
          <w:spacing w:val="-1"/>
        </w:rPr>
        <w:t xml:space="preserve"> </w:t>
      </w:r>
      <w:r>
        <w:rPr>
          <w:rFonts w:ascii="Georgia" w:hAnsi="Georgia"/>
          <w:color w:val="232323"/>
        </w:rPr>
        <w:t>Instance</w:t>
      </w:r>
      <w:r>
        <w:rPr>
          <w:rFonts w:ascii="Georgia" w:hAnsi="Georgia"/>
          <w:color w:val="232323"/>
          <w:spacing w:val="-2"/>
        </w:rPr>
        <w:t xml:space="preserve"> </w:t>
      </w:r>
      <w:r>
        <w:rPr>
          <w:rFonts w:ascii="Georgia" w:hAnsi="Georgia"/>
          <w:color w:val="232323"/>
        </w:rPr>
        <w:t>Settings</w:t>
      </w:r>
      <w:r>
        <w:rPr>
          <w:rFonts w:ascii="Georgia" w:hAnsi="Georgia"/>
          <w:color w:val="232323"/>
          <w:spacing w:val="1"/>
        </w:rPr>
        <w:t xml:space="preserve"> </w:t>
      </w:r>
      <w:r>
        <w:rPr>
          <w:rFonts w:ascii="Times New Roman" w:hAnsi="Times New Roman"/>
          <w:color w:val="232323"/>
        </w:rPr>
        <w:t xml:space="preserve">→ </w:t>
      </w:r>
      <w:r>
        <w:rPr>
          <w:rFonts w:ascii="Georgia" w:hAnsi="Georgia"/>
          <w:color w:val="232323"/>
        </w:rPr>
        <w:t>Attach</w:t>
      </w:r>
      <w:r>
        <w:rPr>
          <w:rFonts w:ascii="Georgia" w:hAnsi="Georgia"/>
          <w:color w:val="232323"/>
          <w:spacing w:val="-1"/>
        </w:rPr>
        <w:t xml:space="preserve"> </w:t>
      </w:r>
      <w:r>
        <w:rPr>
          <w:rFonts w:ascii="Georgia" w:hAnsi="Georgia"/>
          <w:color w:val="232323"/>
        </w:rPr>
        <w:t>/</w:t>
      </w:r>
      <w:r>
        <w:rPr>
          <w:rFonts w:ascii="Georgia" w:hAnsi="Georgia"/>
          <w:color w:val="232323"/>
          <w:spacing w:val="-3"/>
        </w:rPr>
        <w:t xml:space="preserve"> </w:t>
      </w:r>
      <w:r>
        <w:rPr>
          <w:rFonts w:ascii="Georgia" w:hAnsi="Georgia"/>
          <w:color w:val="232323"/>
        </w:rPr>
        <w:t>Replace</w:t>
      </w:r>
      <w:r>
        <w:rPr>
          <w:rFonts w:ascii="Georgia" w:hAnsi="Georgia"/>
          <w:color w:val="232323"/>
          <w:spacing w:val="-3"/>
        </w:rPr>
        <w:t xml:space="preserve"> </w:t>
      </w:r>
      <w:r>
        <w:rPr>
          <w:rFonts w:ascii="Georgia" w:hAnsi="Georgia"/>
          <w:color w:val="232323"/>
        </w:rPr>
        <w:t>IAM</w:t>
      </w:r>
      <w:r>
        <w:rPr>
          <w:rFonts w:ascii="Georgia" w:hAnsi="Georgia"/>
          <w:color w:val="232323"/>
          <w:spacing w:val="-4"/>
        </w:rPr>
        <w:t xml:space="preserve"> </w:t>
      </w:r>
      <w:r>
        <w:rPr>
          <w:rFonts w:ascii="Georgia" w:hAnsi="Georgia"/>
          <w:color w:val="232323"/>
          <w:spacing w:val="-2"/>
        </w:rPr>
        <w:t>Role.</w:t>
      </w:r>
    </w:p>
    <w:p>
      <w:pPr>
        <w:pStyle w:val="5"/>
        <w:rPr>
          <w:b/>
          <w:sz w:val="20"/>
        </w:rPr>
      </w:pPr>
    </w:p>
    <w:p>
      <w:pPr>
        <w:pStyle w:val="5"/>
        <w:spacing w:before="19"/>
        <w:rPr>
          <w:b/>
          <w:sz w:val="20"/>
        </w:rPr>
      </w:pPr>
      <w:r>
        <w:drawing>
          <wp:anchor distT="0" distB="0" distL="0" distR="0" simplePos="0" relativeHeight="251665408" behindDoc="1" locked="0" layoutInCell="1" allowOverlap="1">
            <wp:simplePos x="0" y="0"/>
            <wp:positionH relativeFrom="page">
              <wp:posOffset>914400</wp:posOffset>
            </wp:positionH>
            <wp:positionV relativeFrom="paragraph">
              <wp:posOffset>171450</wp:posOffset>
            </wp:positionV>
            <wp:extent cx="5953125" cy="3413760"/>
            <wp:effectExtent l="0" t="0" r="0" b="0"/>
            <wp:wrapTopAndBottom/>
            <wp:docPr id="16" name="Image 16"/>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21" cstate="print"/>
                    <a:stretch>
                      <a:fillRect/>
                    </a:stretch>
                  </pic:blipFill>
                  <pic:spPr>
                    <a:xfrm>
                      <a:off x="0" y="0"/>
                      <a:ext cx="5953399" cy="3414045"/>
                    </a:xfrm>
                    <a:prstGeom prst="rect">
                      <a:avLst/>
                    </a:prstGeom>
                  </pic:spPr>
                </pic:pic>
              </a:graphicData>
            </a:graphic>
          </wp:anchor>
        </w:drawing>
      </w:r>
    </w:p>
    <w:p>
      <w:pPr>
        <w:spacing w:before="35"/>
        <w:ind w:left="4" w:right="1346" w:firstLine="0"/>
        <w:jc w:val="center"/>
        <w:rPr>
          <w:rFonts w:ascii="Arial"/>
          <w:b/>
          <w:sz w:val="21"/>
        </w:rPr>
      </w:pPr>
      <w:r>
        <w:rPr>
          <w:rFonts w:ascii="Arial"/>
          <w:b/>
          <w:color w:val="6B6B6B"/>
          <w:spacing w:val="-2"/>
          <w:sz w:val="21"/>
        </w:rPr>
        <w:t>select_grafana_role</w:t>
      </w:r>
    </w:p>
    <w:p>
      <w:pPr>
        <w:pStyle w:val="5"/>
        <w:rPr>
          <w:rFonts w:ascii="Arial"/>
          <w:b/>
          <w:sz w:val="21"/>
        </w:rPr>
      </w:pPr>
    </w:p>
    <w:p>
      <w:pPr>
        <w:pStyle w:val="5"/>
        <w:spacing w:before="223"/>
        <w:rPr>
          <w:rFonts w:ascii="Arial"/>
          <w:b/>
          <w:sz w:val="21"/>
        </w:rPr>
      </w:pPr>
    </w:p>
    <w:p>
      <w:pPr>
        <w:pStyle w:val="5"/>
        <w:spacing w:line="475" w:lineRule="auto"/>
        <w:ind w:left="100" w:right="1552"/>
      </w:pPr>
      <w:r>
        <w:rPr>
          <w:color w:val="232323"/>
        </w:rPr>
        <w:t>Now</w:t>
      </w:r>
      <w:r>
        <w:rPr>
          <w:color w:val="232323"/>
          <w:spacing w:val="-3"/>
        </w:rPr>
        <w:t xml:space="preserve"> </w:t>
      </w:r>
      <w:r>
        <w:rPr>
          <w:color w:val="232323"/>
        </w:rPr>
        <w:t>you</w:t>
      </w:r>
      <w:r>
        <w:rPr>
          <w:color w:val="232323"/>
          <w:spacing w:val="-5"/>
        </w:rPr>
        <w:t xml:space="preserve"> </w:t>
      </w:r>
      <w:r>
        <w:rPr>
          <w:color w:val="232323"/>
        </w:rPr>
        <w:t>gotta</w:t>
      </w:r>
      <w:r>
        <w:rPr>
          <w:color w:val="232323"/>
          <w:spacing w:val="-3"/>
        </w:rPr>
        <w:t xml:space="preserve"> </w:t>
      </w:r>
      <w:r>
        <w:rPr>
          <w:color w:val="232323"/>
        </w:rPr>
        <w:t>search</w:t>
      </w:r>
      <w:r>
        <w:rPr>
          <w:color w:val="232323"/>
          <w:spacing w:val="-7"/>
        </w:rPr>
        <w:t xml:space="preserve"> </w:t>
      </w:r>
      <w:r>
        <w:rPr>
          <w:color w:val="232323"/>
        </w:rPr>
        <w:t>for</w:t>
      </w:r>
      <w:r>
        <w:rPr>
          <w:color w:val="232323"/>
          <w:spacing w:val="-5"/>
        </w:rPr>
        <w:t xml:space="preserve"> </w:t>
      </w:r>
      <w:r>
        <w:rPr>
          <w:color w:val="232323"/>
        </w:rPr>
        <w:t>the</w:t>
      </w:r>
      <w:r>
        <w:rPr>
          <w:color w:val="232323"/>
          <w:spacing w:val="-7"/>
        </w:rPr>
        <w:t xml:space="preserve"> </w:t>
      </w:r>
      <w:r>
        <w:rPr>
          <w:color w:val="232323"/>
        </w:rPr>
        <w:t>Role</w:t>
      </w:r>
      <w:r>
        <w:rPr>
          <w:color w:val="232323"/>
          <w:spacing w:val="-3"/>
        </w:rPr>
        <w:t xml:space="preserve"> </w:t>
      </w:r>
      <w:r>
        <w:rPr>
          <w:color w:val="232323"/>
        </w:rPr>
        <w:t>which</w:t>
      </w:r>
      <w:r>
        <w:rPr>
          <w:color w:val="232323"/>
          <w:spacing w:val="-2"/>
        </w:rPr>
        <w:t xml:space="preserve"> </w:t>
      </w:r>
      <w:r>
        <w:rPr>
          <w:color w:val="232323"/>
        </w:rPr>
        <w:t>you</w:t>
      </w:r>
      <w:r>
        <w:rPr>
          <w:color w:val="232323"/>
          <w:spacing w:val="-5"/>
        </w:rPr>
        <w:t xml:space="preserve"> </w:t>
      </w:r>
      <w:r>
        <w:rPr>
          <w:color w:val="232323"/>
        </w:rPr>
        <w:t>have</w:t>
      </w:r>
      <w:r>
        <w:rPr>
          <w:color w:val="232323"/>
          <w:spacing w:val="-2"/>
        </w:rPr>
        <w:t xml:space="preserve"> </w:t>
      </w:r>
      <w:r>
        <w:rPr>
          <w:color w:val="232323"/>
        </w:rPr>
        <w:t>created</w:t>
      </w:r>
      <w:r>
        <w:rPr>
          <w:color w:val="232323"/>
          <w:spacing w:val="-4"/>
        </w:rPr>
        <w:t xml:space="preserve"> </w:t>
      </w:r>
      <w:r>
        <w:rPr>
          <w:color w:val="232323"/>
        </w:rPr>
        <w:t>and</w:t>
      </w:r>
      <w:r>
        <w:rPr>
          <w:color w:val="232323"/>
          <w:spacing w:val="-4"/>
        </w:rPr>
        <w:t xml:space="preserve"> </w:t>
      </w:r>
      <w:r>
        <w:rPr>
          <w:color w:val="232323"/>
        </w:rPr>
        <w:t>select that and save it.</w:t>
      </w:r>
    </w:p>
    <w:p>
      <w:pPr>
        <w:spacing w:after="0" w:line="475" w:lineRule="auto"/>
        <w:sectPr>
          <w:pgSz w:w="12240" w:h="15840"/>
          <w:pgMar w:top="1360" w:right="0" w:bottom="280" w:left="1340" w:header="720" w:footer="720" w:gutter="0"/>
          <w:cols w:space="720" w:num="1"/>
        </w:sectPr>
      </w:pPr>
    </w:p>
    <w:p>
      <w:pPr>
        <w:pStyle w:val="5"/>
        <w:spacing w:before="85" w:line="475" w:lineRule="auto"/>
        <w:ind w:left="100" w:right="1552"/>
      </w:pPr>
      <w:r>
        <w:rPr>
          <w:color w:val="232323"/>
        </w:rPr>
        <w:t>Now</w:t>
      </w:r>
      <w:r>
        <w:rPr>
          <w:color w:val="232323"/>
          <w:spacing w:val="-3"/>
        </w:rPr>
        <w:t xml:space="preserve"> </w:t>
      </w:r>
      <w:r>
        <w:rPr>
          <w:color w:val="232323"/>
        </w:rPr>
        <w:t>you</w:t>
      </w:r>
      <w:r>
        <w:rPr>
          <w:color w:val="232323"/>
          <w:spacing w:val="-1"/>
        </w:rPr>
        <w:t xml:space="preserve"> </w:t>
      </w:r>
      <w:r>
        <w:rPr>
          <w:color w:val="232323"/>
        </w:rPr>
        <w:t>ought</w:t>
      </w:r>
      <w:r>
        <w:rPr>
          <w:color w:val="232323"/>
          <w:spacing w:val="-5"/>
        </w:rPr>
        <w:t xml:space="preserve"> </w:t>
      </w:r>
      <w:r>
        <w:rPr>
          <w:color w:val="232323"/>
        </w:rPr>
        <w:t>to</w:t>
      </w:r>
      <w:r>
        <w:rPr>
          <w:color w:val="232323"/>
          <w:spacing w:val="-4"/>
        </w:rPr>
        <w:t xml:space="preserve"> </w:t>
      </w:r>
      <w:r>
        <w:rPr>
          <w:color w:val="232323"/>
        </w:rPr>
        <w:t>verify</w:t>
      </w:r>
      <w:r>
        <w:rPr>
          <w:color w:val="232323"/>
          <w:spacing w:val="-5"/>
        </w:rPr>
        <w:t xml:space="preserve"> </w:t>
      </w:r>
      <w:r>
        <w:rPr>
          <w:color w:val="232323"/>
        </w:rPr>
        <w:t>that</w:t>
      </w:r>
      <w:r>
        <w:rPr>
          <w:color w:val="232323"/>
          <w:spacing w:val="-6"/>
        </w:rPr>
        <w:t xml:space="preserve"> </w:t>
      </w:r>
      <w:r>
        <w:rPr>
          <w:color w:val="232323"/>
        </w:rPr>
        <w:t>too,</w:t>
      </w:r>
      <w:r>
        <w:rPr>
          <w:color w:val="232323"/>
          <w:spacing w:val="-3"/>
        </w:rPr>
        <w:t xml:space="preserve"> </w:t>
      </w:r>
      <w:r>
        <w:rPr>
          <w:color w:val="232323"/>
        </w:rPr>
        <w:t>so</w:t>
      </w:r>
      <w:r>
        <w:rPr>
          <w:color w:val="232323"/>
          <w:spacing w:val="-3"/>
        </w:rPr>
        <w:t xml:space="preserve"> </w:t>
      </w:r>
      <w:r>
        <w:rPr>
          <w:color w:val="232323"/>
        </w:rPr>
        <w:t>kindly</w:t>
      </w:r>
      <w:r>
        <w:rPr>
          <w:color w:val="232323"/>
          <w:spacing w:val="-1"/>
        </w:rPr>
        <w:t xml:space="preserve"> </w:t>
      </w:r>
      <w:r>
        <w:rPr>
          <w:color w:val="232323"/>
        </w:rPr>
        <w:t>check</w:t>
      </w:r>
      <w:r>
        <w:rPr>
          <w:color w:val="232323"/>
          <w:spacing w:val="-4"/>
        </w:rPr>
        <w:t xml:space="preserve"> </w:t>
      </w:r>
      <w:r>
        <w:rPr>
          <w:color w:val="232323"/>
        </w:rPr>
        <w:t>the</w:t>
      </w:r>
      <w:r>
        <w:rPr>
          <w:color w:val="232323"/>
          <w:spacing w:val="-2"/>
        </w:rPr>
        <w:t xml:space="preserve"> </w:t>
      </w:r>
      <w:r>
        <w:rPr>
          <w:color w:val="232323"/>
        </w:rPr>
        <w:t>security</w:t>
      </w:r>
      <w:r>
        <w:rPr>
          <w:color w:val="232323"/>
          <w:spacing w:val="-5"/>
        </w:rPr>
        <w:t xml:space="preserve"> </w:t>
      </w:r>
      <w:r>
        <w:rPr>
          <w:color w:val="232323"/>
        </w:rPr>
        <w:t>group settings of the EC2 instance as shown below,</w:t>
      </w:r>
    </w:p>
    <w:p>
      <w:pPr>
        <w:pStyle w:val="5"/>
        <w:spacing w:before="9"/>
        <w:rPr>
          <w:sz w:val="12"/>
        </w:rPr>
      </w:pPr>
      <w:r>
        <w:drawing>
          <wp:anchor distT="0" distB="0" distL="0" distR="0" simplePos="0" relativeHeight="251665408" behindDoc="1" locked="0" layoutInCell="1" allowOverlap="1">
            <wp:simplePos x="0" y="0"/>
            <wp:positionH relativeFrom="page">
              <wp:posOffset>914400</wp:posOffset>
            </wp:positionH>
            <wp:positionV relativeFrom="paragraph">
              <wp:posOffset>107950</wp:posOffset>
            </wp:positionV>
            <wp:extent cx="5925185" cy="2657475"/>
            <wp:effectExtent l="0" t="0" r="0" b="0"/>
            <wp:wrapTopAndBottom/>
            <wp:docPr id="17" name="Image 17"/>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2" cstate="print"/>
                    <a:stretch>
                      <a:fillRect/>
                    </a:stretch>
                  </pic:blipFill>
                  <pic:spPr>
                    <a:xfrm>
                      <a:off x="0" y="0"/>
                      <a:ext cx="5925266" cy="2657760"/>
                    </a:xfrm>
                    <a:prstGeom prst="rect">
                      <a:avLst/>
                    </a:prstGeom>
                  </pic:spPr>
                </pic:pic>
              </a:graphicData>
            </a:graphic>
          </wp:anchor>
        </w:drawing>
      </w:r>
    </w:p>
    <w:p>
      <w:pPr>
        <w:spacing w:before="55"/>
        <w:ind w:left="3332" w:right="0" w:firstLine="0"/>
        <w:jc w:val="left"/>
        <w:rPr>
          <w:rFonts w:ascii="Arial"/>
          <w:b/>
          <w:sz w:val="21"/>
        </w:rPr>
      </w:pPr>
      <w:r>
        <w:rPr>
          <w:rFonts w:ascii="Arial"/>
          <w:b/>
          <w:color w:val="6B6B6B"/>
          <w:spacing w:val="-2"/>
          <w:sz w:val="21"/>
        </w:rPr>
        <w:t>verify_security_tab_iam_role</w:t>
      </w:r>
    </w:p>
    <w:p>
      <w:pPr>
        <w:pStyle w:val="5"/>
        <w:rPr>
          <w:rFonts w:ascii="Arial"/>
          <w:b/>
          <w:sz w:val="21"/>
        </w:rPr>
      </w:pPr>
    </w:p>
    <w:p>
      <w:pPr>
        <w:pStyle w:val="5"/>
        <w:spacing w:before="222"/>
        <w:rPr>
          <w:rFonts w:ascii="Arial"/>
          <w:b/>
          <w:sz w:val="21"/>
        </w:rPr>
      </w:pPr>
    </w:p>
    <w:p>
      <w:pPr>
        <w:pStyle w:val="5"/>
        <w:ind w:left="100"/>
      </w:pPr>
      <w:r>
        <w:rPr>
          <w:color w:val="232323"/>
        </w:rPr>
        <w:t>You</w:t>
      </w:r>
      <w:r>
        <w:rPr>
          <w:color w:val="232323"/>
          <w:spacing w:val="-1"/>
        </w:rPr>
        <w:t xml:space="preserve"> </w:t>
      </w:r>
      <w:r>
        <w:rPr>
          <w:color w:val="232323"/>
        </w:rPr>
        <w:t>can</w:t>
      </w:r>
      <w:r>
        <w:rPr>
          <w:color w:val="232323"/>
          <w:spacing w:val="-3"/>
        </w:rPr>
        <w:t xml:space="preserve"> </w:t>
      </w:r>
      <w:r>
        <w:rPr>
          <w:color w:val="232323"/>
        </w:rPr>
        <w:t>verify</w:t>
      </w:r>
      <w:r>
        <w:rPr>
          <w:color w:val="232323"/>
          <w:spacing w:val="-4"/>
        </w:rPr>
        <w:t xml:space="preserve"> </w:t>
      </w:r>
      <w:r>
        <w:rPr>
          <w:color w:val="232323"/>
        </w:rPr>
        <w:t>the</w:t>
      </w:r>
      <w:r>
        <w:rPr>
          <w:color w:val="232323"/>
          <w:spacing w:val="-5"/>
        </w:rPr>
        <w:t xml:space="preserve"> </w:t>
      </w:r>
      <w:r>
        <w:rPr>
          <w:color w:val="232323"/>
        </w:rPr>
        <w:t>IAM Role</w:t>
      </w:r>
      <w:r>
        <w:rPr>
          <w:color w:val="232323"/>
          <w:spacing w:val="-2"/>
        </w:rPr>
        <w:t xml:space="preserve"> </w:t>
      </w:r>
      <w:r>
        <w:rPr>
          <w:color w:val="232323"/>
        </w:rPr>
        <w:t>that</w:t>
      </w:r>
      <w:r>
        <w:rPr>
          <w:color w:val="232323"/>
          <w:spacing w:val="-5"/>
        </w:rPr>
        <w:t xml:space="preserve"> </w:t>
      </w:r>
      <w:r>
        <w:rPr>
          <w:color w:val="232323"/>
        </w:rPr>
        <w:t>is</w:t>
      </w:r>
      <w:r>
        <w:rPr>
          <w:color w:val="232323"/>
          <w:spacing w:val="-5"/>
        </w:rPr>
        <w:t xml:space="preserve"> </w:t>
      </w:r>
      <w:r>
        <w:rPr>
          <w:color w:val="232323"/>
        </w:rPr>
        <w:t>attached</w:t>
      </w:r>
      <w:r>
        <w:rPr>
          <w:color w:val="232323"/>
          <w:spacing w:val="-3"/>
        </w:rPr>
        <w:t xml:space="preserve"> </w:t>
      </w:r>
      <w:r>
        <w:rPr>
          <w:color w:val="232323"/>
        </w:rPr>
        <w:t>to</w:t>
      </w:r>
      <w:r>
        <w:rPr>
          <w:color w:val="232323"/>
          <w:spacing w:val="-3"/>
        </w:rPr>
        <w:t xml:space="preserve"> </w:t>
      </w:r>
      <w:r>
        <w:rPr>
          <w:color w:val="232323"/>
        </w:rPr>
        <w:t>the</w:t>
      </w:r>
      <w:r>
        <w:rPr>
          <w:color w:val="232323"/>
          <w:spacing w:val="-1"/>
        </w:rPr>
        <w:t xml:space="preserve"> </w:t>
      </w:r>
      <w:r>
        <w:rPr>
          <w:color w:val="232323"/>
        </w:rPr>
        <w:t>Security</w:t>
      </w:r>
      <w:r>
        <w:rPr>
          <w:color w:val="232323"/>
          <w:spacing w:val="-3"/>
        </w:rPr>
        <w:t xml:space="preserve"> </w:t>
      </w:r>
      <w:r>
        <w:rPr>
          <w:color w:val="232323"/>
          <w:spacing w:val="-2"/>
        </w:rPr>
        <w:t>Group.</w:t>
      </w:r>
    </w:p>
    <w:p>
      <w:pPr>
        <w:pStyle w:val="5"/>
      </w:pPr>
    </w:p>
    <w:p>
      <w:pPr>
        <w:pStyle w:val="5"/>
        <w:spacing w:before="162"/>
      </w:pPr>
    </w:p>
    <w:p>
      <w:pPr>
        <w:pStyle w:val="2"/>
      </w:pPr>
      <w:bookmarkStart w:id="10" w:name="Step 8: Configure Grafana with AWS Cloud"/>
      <w:bookmarkEnd w:id="10"/>
      <w:r>
        <w:rPr>
          <w:color w:val="232323"/>
        </w:rPr>
        <w:t>Step</w:t>
      </w:r>
      <w:r>
        <w:rPr>
          <w:color w:val="232323"/>
          <w:spacing w:val="-3"/>
        </w:rPr>
        <w:t xml:space="preserve"> </w:t>
      </w:r>
      <w:r>
        <w:rPr>
          <w:color w:val="232323"/>
        </w:rPr>
        <w:t>8:</w:t>
      </w:r>
      <w:r>
        <w:rPr>
          <w:color w:val="232323"/>
          <w:spacing w:val="-1"/>
        </w:rPr>
        <w:t xml:space="preserve"> </w:t>
      </w:r>
      <w:r>
        <w:rPr>
          <w:color w:val="232323"/>
        </w:rPr>
        <w:t>Configure</w:t>
      </w:r>
      <w:r>
        <w:rPr>
          <w:color w:val="232323"/>
          <w:spacing w:val="-3"/>
        </w:rPr>
        <w:t xml:space="preserve"> </w:t>
      </w:r>
      <w:r>
        <w:rPr>
          <w:color w:val="232323"/>
        </w:rPr>
        <w:t>Grafana</w:t>
      </w:r>
      <w:r>
        <w:rPr>
          <w:color w:val="232323"/>
          <w:spacing w:val="-3"/>
        </w:rPr>
        <w:t xml:space="preserve"> </w:t>
      </w:r>
      <w:r>
        <w:rPr>
          <w:color w:val="232323"/>
        </w:rPr>
        <w:t>with AWS</w:t>
      </w:r>
      <w:r>
        <w:rPr>
          <w:color w:val="232323"/>
          <w:spacing w:val="-1"/>
        </w:rPr>
        <w:t xml:space="preserve"> </w:t>
      </w:r>
      <w:r>
        <w:rPr>
          <w:color w:val="232323"/>
        </w:rPr>
        <w:t>Cloud</w:t>
      </w:r>
      <w:r>
        <w:rPr>
          <w:color w:val="232323"/>
          <w:spacing w:val="-5"/>
        </w:rPr>
        <w:t xml:space="preserve"> </w:t>
      </w:r>
      <w:r>
        <w:rPr>
          <w:color w:val="232323"/>
          <w:spacing w:val="-2"/>
        </w:rPr>
        <w:t>Watch</w:t>
      </w:r>
    </w:p>
    <w:p>
      <w:pPr>
        <w:pStyle w:val="5"/>
        <w:spacing w:before="106"/>
        <w:rPr>
          <w:rFonts w:ascii="Arial"/>
          <w:b/>
        </w:rPr>
      </w:pPr>
    </w:p>
    <w:p>
      <w:pPr>
        <w:pStyle w:val="5"/>
        <w:spacing w:before="1" w:line="477" w:lineRule="auto"/>
        <w:ind w:left="100" w:right="1552"/>
      </w:pPr>
      <w:r>
        <w:rPr>
          <w:color w:val="232323"/>
        </w:rPr>
        <w:t>Now</w:t>
      </w:r>
      <w:r>
        <w:rPr>
          <w:color w:val="232323"/>
          <w:spacing w:val="-4"/>
        </w:rPr>
        <w:t xml:space="preserve"> </w:t>
      </w:r>
      <w:r>
        <w:rPr>
          <w:color w:val="232323"/>
        </w:rPr>
        <w:t>log</w:t>
      </w:r>
      <w:r>
        <w:rPr>
          <w:color w:val="232323"/>
          <w:spacing w:val="-1"/>
        </w:rPr>
        <w:t xml:space="preserve"> </w:t>
      </w:r>
      <w:r>
        <w:rPr>
          <w:color w:val="232323"/>
        </w:rPr>
        <w:t>into</w:t>
      </w:r>
      <w:r>
        <w:rPr>
          <w:color w:val="232323"/>
          <w:spacing w:val="-5"/>
        </w:rPr>
        <w:t xml:space="preserve"> </w:t>
      </w:r>
      <w:r>
        <w:rPr>
          <w:color w:val="232323"/>
        </w:rPr>
        <w:t>to</w:t>
      </w:r>
      <w:r>
        <w:rPr>
          <w:color w:val="232323"/>
          <w:spacing w:val="-9"/>
        </w:rPr>
        <w:t xml:space="preserve"> </w:t>
      </w:r>
      <w:r>
        <w:rPr>
          <w:color w:val="232323"/>
        </w:rPr>
        <w:t>your</w:t>
      </w:r>
      <w:r>
        <w:rPr>
          <w:color w:val="232323"/>
          <w:spacing w:val="-6"/>
        </w:rPr>
        <w:t xml:space="preserve"> </w:t>
      </w:r>
      <w:r>
        <w:rPr>
          <w:color w:val="232323"/>
        </w:rPr>
        <w:t>Grafana</w:t>
      </w:r>
      <w:r>
        <w:rPr>
          <w:color w:val="232323"/>
          <w:spacing w:val="-4"/>
        </w:rPr>
        <w:t xml:space="preserve"> </w:t>
      </w:r>
      <w:r>
        <w:rPr>
          <w:color w:val="232323"/>
        </w:rPr>
        <w:t>Dashboard,</w:t>
      </w:r>
      <w:r>
        <w:rPr>
          <w:color w:val="232323"/>
          <w:spacing w:val="-4"/>
        </w:rPr>
        <w:t xml:space="preserve"> </w:t>
      </w:r>
      <w:r>
        <w:rPr>
          <w:color w:val="232323"/>
        </w:rPr>
        <w:t>with</w:t>
      </w:r>
      <w:r>
        <w:rPr>
          <w:color w:val="232323"/>
          <w:spacing w:val="-6"/>
        </w:rPr>
        <w:t xml:space="preserve"> </w:t>
      </w:r>
      <w:r>
        <w:rPr>
          <w:color w:val="232323"/>
        </w:rPr>
        <w:t>uname</w:t>
      </w:r>
      <w:r>
        <w:rPr>
          <w:color w:val="232323"/>
          <w:spacing w:val="-2"/>
        </w:rPr>
        <w:t xml:space="preserve"> </w:t>
      </w:r>
      <w:r>
        <w:rPr>
          <w:color w:val="232323"/>
        </w:rPr>
        <w:t>and pwd</w:t>
      </w:r>
      <w:r>
        <w:rPr>
          <w:color w:val="232323"/>
          <w:spacing w:val="-5"/>
        </w:rPr>
        <w:t xml:space="preserve"> </w:t>
      </w:r>
      <w:r>
        <w:rPr>
          <w:color w:val="232323"/>
        </w:rPr>
        <w:t>which you have configured,</w:t>
      </w:r>
    </w:p>
    <w:p>
      <w:pPr>
        <w:pStyle w:val="5"/>
        <w:spacing w:before="307"/>
      </w:pPr>
    </w:p>
    <w:p>
      <w:pPr>
        <w:spacing w:before="1"/>
        <w:ind w:left="100" w:right="0" w:firstLine="0"/>
        <w:jc w:val="left"/>
        <w:rPr>
          <w:b/>
          <w:i/>
          <w:sz w:val="30"/>
        </w:rPr>
      </w:pPr>
      <w:r>
        <w:rPr>
          <w:b/>
          <w:i/>
          <w:color w:val="232323"/>
          <w:sz w:val="30"/>
        </w:rPr>
        <w:t>Note:Default</w:t>
      </w:r>
      <w:r>
        <w:rPr>
          <w:b/>
          <w:i/>
          <w:color w:val="232323"/>
          <w:spacing w:val="-5"/>
          <w:sz w:val="30"/>
        </w:rPr>
        <w:t xml:space="preserve"> </w:t>
      </w:r>
      <w:r>
        <w:rPr>
          <w:b/>
          <w:i/>
          <w:color w:val="232323"/>
          <w:sz w:val="30"/>
        </w:rPr>
        <w:t>uname</w:t>
      </w:r>
      <w:r>
        <w:rPr>
          <w:b/>
          <w:i/>
          <w:color w:val="232323"/>
          <w:spacing w:val="-6"/>
          <w:sz w:val="30"/>
        </w:rPr>
        <w:t xml:space="preserve"> </w:t>
      </w:r>
      <w:r>
        <w:rPr>
          <w:b/>
          <w:i/>
          <w:color w:val="232323"/>
          <w:sz w:val="30"/>
        </w:rPr>
        <w:t>and</w:t>
      </w:r>
      <w:r>
        <w:rPr>
          <w:b/>
          <w:i/>
          <w:color w:val="232323"/>
          <w:spacing w:val="-4"/>
          <w:sz w:val="30"/>
        </w:rPr>
        <w:t xml:space="preserve"> </w:t>
      </w:r>
      <w:r>
        <w:rPr>
          <w:b/>
          <w:i/>
          <w:color w:val="232323"/>
          <w:sz w:val="30"/>
        </w:rPr>
        <w:t>pwd</w:t>
      </w:r>
      <w:r>
        <w:rPr>
          <w:b/>
          <w:i/>
          <w:color w:val="232323"/>
          <w:spacing w:val="-3"/>
          <w:sz w:val="30"/>
        </w:rPr>
        <w:t xml:space="preserve"> </w:t>
      </w:r>
      <w:r>
        <w:rPr>
          <w:b/>
          <w:i/>
          <w:color w:val="232323"/>
          <w:sz w:val="30"/>
        </w:rPr>
        <w:t>is given</w:t>
      </w:r>
      <w:r>
        <w:rPr>
          <w:b/>
          <w:i/>
          <w:color w:val="232323"/>
          <w:spacing w:val="-6"/>
          <w:sz w:val="30"/>
        </w:rPr>
        <w:t xml:space="preserve"> </w:t>
      </w:r>
      <w:r>
        <w:rPr>
          <w:b/>
          <w:i/>
          <w:color w:val="232323"/>
          <w:spacing w:val="-2"/>
          <w:sz w:val="30"/>
        </w:rPr>
        <w:t>below</w:t>
      </w:r>
    </w:p>
    <w:p>
      <w:pPr>
        <w:pStyle w:val="5"/>
        <w:rPr>
          <w:b/>
          <w:i/>
        </w:rPr>
      </w:pPr>
    </w:p>
    <w:p>
      <w:pPr>
        <w:pStyle w:val="5"/>
        <w:spacing w:before="297"/>
        <w:rPr>
          <w:b/>
          <w:i/>
        </w:rPr>
      </w:pPr>
    </w:p>
    <w:p>
      <w:pPr>
        <w:spacing w:before="1"/>
        <w:ind w:left="100" w:right="0" w:firstLine="0"/>
        <w:jc w:val="left"/>
        <w:rPr>
          <w:b/>
          <w:i/>
          <w:sz w:val="30"/>
        </w:rPr>
      </w:pPr>
      <w:r>
        <w:rPr>
          <w:b/>
          <w:i/>
          <w:color w:val="232323"/>
          <w:sz w:val="30"/>
        </w:rPr>
        <w:t>Uname</w:t>
      </w:r>
      <w:r>
        <w:rPr>
          <w:b/>
          <w:i/>
          <w:color w:val="232323"/>
          <w:spacing w:val="-5"/>
          <w:sz w:val="30"/>
        </w:rPr>
        <w:t xml:space="preserve"> </w:t>
      </w:r>
      <w:r>
        <w:rPr>
          <w:rFonts w:ascii="Times New Roman" w:hAnsi="Times New Roman"/>
          <w:b/>
          <w:i/>
          <w:color w:val="232323"/>
          <w:sz w:val="30"/>
        </w:rPr>
        <w:t>→</w:t>
      </w:r>
      <w:r>
        <w:rPr>
          <w:rFonts w:ascii="Times New Roman" w:hAnsi="Times New Roman"/>
          <w:b/>
          <w:i/>
          <w:color w:val="232323"/>
          <w:spacing w:val="-1"/>
          <w:sz w:val="30"/>
        </w:rPr>
        <w:t xml:space="preserve"> </w:t>
      </w:r>
      <w:r>
        <w:rPr>
          <w:b/>
          <w:i/>
          <w:color w:val="232323"/>
          <w:spacing w:val="-2"/>
          <w:sz w:val="30"/>
        </w:rPr>
        <w:t>admin</w:t>
      </w:r>
    </w:p>
    <w:p>
      <w:pPr>
        <w:spacing w:after="0"/>
        <w:jc w:val="left"/>
        <w:rPr>
          <w:sz w:val="30"/>
        </w:rPr>
        <w:sectPr>
          <w:pgSz w:w="12240" w:h="15840"/>
          <w:pgMar w:top="1360" w:right="0" w:bottom="280" w:left="1340" w:header="720" w:footer="720" w:gutter="0"/>
          <w:cols w:space="720" w:num="1"/>
        </w:sectPr>
      </w:pPr>
    </w:p>
    <w:p>
      <w:pPr>
        <w:spacing w:before="80"/>
        <w:ind w:left="100" w:right="0" w:firstLine="0"/>
        <w:jc w:val="left"/>
        <w:rPr>
          <w:b/>
          <w:i/>
          <w:sz w:val="30"/>
        </w:rPr>
      </w:pPr>
      <w:r>
        <w:rPr>
          <w:b/>
          <w:i/>
          <w:color w:val="232323"/>
          <w:sz w:val="30"/>
        </w:rPr>
        <w:t>Pwd</w:t>
      </w:r>
      <w:r>
        <w:rPr>
          <w:b/>
          <w:i/>
          <w:color w:val="232323"/>
          <w:spacing w:val="-1"/>
          <w:sz w:val="30"/>
        </w:rPr>
        <w:t xml:space="preserve"> </w:t>
      </w:r>
      <w:r>
        <w:rPr>
          <w:rFonts w:ascii="Times New Roman" w:hAnsi="Times New Roman"/>
          <w:b/>
          <w:i/>
          <w:color w:val="232323"/>
          <w:sz w:val="30"/>
        </w:rPr>
        <w:t>→</w:t>
      </w:r>
      <w:r>
        <w:rPr>
          <w:rFonts w:ascii="Times New Roman" w:hAnsi="Times New Roman"/>
          <w:b/>
          <w:i/>
          <w:color w:val="232323"/>
          <w:spacing w:val="-1"/>
          <w:sz w:val="30"/>
        </w:rPr>
        <w:t xml:space="preserve"> </w:t>
      </w:r>
      <w:r>
        <w:rPr>
          <w:b/>
          <w:i/>
          <w:color w:val="232323"/>
          <w:spacing w:val="-2"/>
          <w:sz w:val="30"/>
        </w:rPr>
        <w:t>admin</w:t>
      </w:r>
    </w:p>
    <w:p>
      <w:pPr>
        <w:pStyle w:val="5"/>
        <w:rPr>
          <w:b/>
          <w:i/>
          <w:sz w:val="20"/>
        </w:rPr>
      </w:pPr>
    </w:p>
    <w:p>
      <w:pPr>
        <w:pStyle w:val="5"/>
        <w:spacing w:before="17"/>
        <w:rPr>
          <w:b/>
          <w:i/>
          <w:sz w:val="20"/>
        </w:rPr>
      </w:pPr>
      <w:r>
        <w:drawing>
          <wp:anchor distT="0" distB="0" distL="0" distR="0" simplePos="0" relativeHeight="251666432" behindDoc="1" locked="0" layoutInCell="1" allowOverlap="1">
            <wp:simplePos x="0" y="0"/>
            <wp:positionH relativeFrom="page">
              <wp:posOffset>914400</wp:posOffset>
            </wp:positionH>
            <wp:positionV relativeFrom="paragraph">
              <wp:posOffset>170180</wp:posOffset>
            </wp:positionV>
            <wp:extent cx="5934075" cy="3489960"/>
            <wp:effectExtent l="0" t="0" r="0" b="0"/>
            <wp:wrapTopAndBottom/>
            <wp:docPr id="18" name="Image 18"/>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3" cstate="print"/>
                    <a:stretch>
                      <a:fillRect/>
                    </a:stretch>
                  </pic:blipFill>
                  <pic:spPr>
                    <a:xfrm>
                      <a:off x="0" y="0"/>
                      <a:ext cx="5933882" cy="3489960"/>
                    </a:xfrm>
                    <a:prstGeom prst="rect">
                      <a:avLst/>
                    </a:prstGeom>
                  </pic:spPr>
                </pic:pic>
              </a:graphicData>
            </a:graphic>
          </wp:anchor>
        </w:drawing>
      </w:r>
    </w:p>
    <w:p>
      <w:pPr>
        <w:spacing w:before="52"/>
        <w:ind w:left="9" w:right="1346" w:firstLine="0"/>
        <w:jc w:val="center"/>
        <w:rPr>
          <w:rFonts w:ascii="Arial"/>
          <w:b/>
          <w:sz w:val="21"/>
        </w:rPr>
      </w:pPr>
      <w:r>
        <w:rPr>
          <w:rFonts w:ascii="Arial"/>
          <w:b/>
          <w:color w:val="6B6B6B"/>
          <w:spacing w:val="-2"/>
          <w:sz w:val="21"/>
        </w:rPr>
        <w:t>select_data_source</w:t>
      </w:r>
    </w:p>
    <w:p>
      <w:pPr>
        <w:pStyle w:val="5"/>
        <w:rPr>
          <w:rFonts w:ascii="Arial"/>
          <w:b/>
          <w:sz w:val="21"/>
        </w:rPr>
      </w:pPr>
    </w:p>
    <w:p>
      <w:pPr>
        <w:pStyle w:val="5"/>
        <w:spacing w:before="223"/>
        <w:rPr>
          <w:rFonts w:ascii="Arial"/>
          <w:b/>
          <w:sz w:val="21"/>
        </w:rPr>
      </w:pPr>
    </w:p>
    <w:p>
      <w:pPr>
        <w:pStyle w:val="5"/>
        <w:spacing w:line="475" w:lineRule="auto"/>
        <w:ind w:left="100" w:right="1552"/>
      </w:pPr>
      <w:r>
        <w:rPr>
          <w:color w:val="232323"/>
        </w:rPr>
        <w:t>Here</w:t>
      </w:r>
      <w:r>
        <w:rPr>
          <w:color w:val="232323"/>
          <w:spacing w:val="-7"/>
        </w:rPr>
        <w:t xml:space="preserve"> </w:t>
      </w:r>
      <w:r>
        <w:rPr>
          <w:color w:val="232323"/>
        </w:rPr>
        <w:t>you</w:t>
      </w:r>
      <w:r>
        <w:rPr>
          <w:color w:val="232323"/>
          <w:spacing w:val="-1"/>
        </w:rPr>
        <w:t xml:space="preserve"> </w:t>
      </w:r>
      <w:r>
        <w:rPr>
          <w:color w:val="232323"/>
        </w:rPr>
        <w:t>ought</w:t>
      </w:r>
      <w:r>
        <w:rPr>
          <w:color w:val="232323"/>
          <w:spacing w:val="-5"/>
        </w:rPr>
        <w:t xml:space="preserve"> </w:t>
      </w:r>
      <w:r>
        <w:rPr>
          <w:color w:val="232323"/>
        </w:rPr>
        <w:t>to</w:t>
      </w:r>
      <w:r>
        <w:rPr>
          <w:color w:val="232323"/>
          <w:spacing w:val="-4"/>
        </w:rPr>
        <w:t xml:space="preserve"> </w:t>
      </w:r>
      <w:r>
        <w:rPr>
          <w:color w:val="232323"/>
        </w:rPr>
        <w:t>see</w:t>
      </w:r>
      <w:r>
        <w:rPr>
          <w:color w:val="232323"/>
          <w:spacing w:val="-7"/>
        </w:rPr>
        <w:t xml:space="preserve"> </w:t>
      </w:r>
      <w:r>
        <w:rPr>
          <w:color w:val="232323"/>
        </w:rPr>
        <w:t>a</w:t>
      </w:r>
      <w:r>
        <w:rPr>
          <w:color w:val="232323"/>
          <w:spacing w:val="-4"/>
        </w:rPr>
        <w:t xml:space="preserve"> </w:t>
      </w:r>
      <w:r>
        <w:rPr>
          <w:color w:val="232323"/>
        </w:rPr>
        <w:t>dashboard</w:t>
      </w:r>
      <w:r>
        <w:rPr>
          <w:color w:val="232323"/>
          <w:spacing w:val="-4"/>
        </w:rPr>
        <w:t xml:space="preserve"> </w:t>
      </w:r>
      <w:r>
        <w:rPr>
          <w:color w:val="232323"/>
        </w:rPr>
        <w:t>panel</w:t>
      </w:r>
      <w:r>
        <w:rPr>
          <w:color w:val="232323"/>
          <w:spacing w:val="-4"/>
        </w:rPr>
        <w:t xml:space="preserve"> </w:t>
      </w:r>
      <w:r>
        <w:rPr>
          <w:color w:val="232323"/>
        </w:rPr>
        <w:t>like</w:t>
      </w:r>
      <w:r>
        <w:rPr>
          <w:color w:val="232323"/>
          <w:spacing w:val="-4"/>
        </w:rPr>
        <w:t xml:space="preserve"> </w:t>
      </w:r>
      <w:r>
        <w:rPr>
          <w:color w:val="232323"/>
        </w:rPr>
        <w:t>shown</w:t>
      </w:r>
      <w:r>
        <w:rPr>
          <w:color w:val="232323"/>
          <w:spacing w:val="-4"/>
        </w:rPr>
        <w:t xml:space="preserve"> </w:t>
      </w:r>
      <w:r>
        <w:rPr>
          <w:color w:val="232323"/>
        </w:rPr>
        <w:t>above</w:t>
      </w:r>
      <w:r>
        <w:rPr>
          <w:color w:val="232323"/>
          <w:spacing w:val="-3"/>
        </w:rPr>
        <w:t xml:space="preserve"> </w:t>
      </w:r>
      <w:r>
        <w:rPr>
          <w:color w:val="232323"/>
        </w:rPr>
        <w:t>and</w:t>
      </w:r>
      <w:r>
        <w:rPr>
          <w:color w:val="232323"/>
          <w:spacing w:val="-4"/>
        </w:rPr>
        <w:t xml:space="preserve"> </w:t>
      </w:r>
      <w:r>
        <w:rPr>
          <w:color w:val="232323"/>
        </w:rPr>
        <w:t>kindly select the Data Source, i.e Add your first data source.</w:t>
      </w:r>
    </w:p>
    <w:p>
      <w:pPr>
        <w:pStyle w:val="5"/>
        <w:spacing w:before="7"/>
        <w:rPr>
          <w:sz w:val="12"/>
        </w:rPr>
      </w:pPr>
      <w:r>
        <w:drawing>
          <wp:anchor distT="0" distB="0" distL="0" distR="0" simplePos="0" relativeHeight="251666432" behindDoc="1" locked="0" layoutInCell="1" allowOverlap="1">
            <wp:simplePos x="0" y="0"/>
            <wp:positionH relativeFrom="page">
              <wp:posOffset>914400</wp:posOffset>
            </wp:positionH>
            <wp:positionV relativeFrom="paragraph">
              <wp:posOffset>106045</wp:posOffset>
            </wp:positionV>
            <wp:extent cx="5918835" cy="2123440"/>
            <wp:effectExtent l="0" t="0" r="0" b="0"/>
            <wp:wrapTopAndBottom/>
            <wp:docPr id="19" name="Image 19"/>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4" cstate="print"/>
                    <a:stretch>
                      <a:fillRect/>
                    </a:stretch>
                  </pic:blipFill>
                  <pic:spPr>
                    <a:xfrm>
                      <a:off x="0" y="0"/>
                      <a:ext cx="5918997" cy="2123503"/>
                    </a:xfrm>
                    <a:prstGeom prst="rect">
                      <a:avLst/>
                    </a:prstGeom>
                  </pic:spPr>
                </pic:pic>
              </a:graphicData>
            </a:graphic>
          </wp:anchor>
        </w:drawing>
      </w:r>
    </w:p>
    <w:p>
      <w:pPr>
        <w:spacing w:before="58"/>
        <w:ind w:left="5" w:right="1346" w:firstLine="0"/>
        <w:jc w:val="center"/>
        <w:rPr>
          <w:rFonts w:ascii="Arial"/>
          <w:b/>
          <w:sz w:val="21"/>
        </w:rPr>
      </w:pPr>
      <w:r>
        <w:rPr>
          <w:rFonts w:ascii="Arial"/>
          <w:b/>
          <w:color w:val="6B6B6B"/>
          <w:spacing w:val="-2"/>
          <w:sz w:val="21"/>
        </w:rPr>
        <w:t>search_cloud_watch</w:t>
      </w:r>
    </w:p>
    <w:p>
      <w:pPr>
        <w:spacing w:after="0"/>
        <w:jc w:val="center"/>
        <w:rPr>
          <w:rFonts w:ascii="Arial"/>
          <w:sz w:val="21"/>
        </w:rPr>
        <w:sectPr>
          <w:pgSz w:w="12240" w:h="15840"/>
          <w:pgMar w:top="1360" w:right="0" w:bottom="280" w:left="1340" w:header="720" w:footer="720" w:gutter="0"/>
          <w:cols w:space="720" w:num="1"/>
        </w:sectPr>
      </w:pPr>
    </w:p>
    <w:p>
      <w:pPr>
        <w:pStyle w:val="5"/>
        <w:spacing w:before="85" w:line="475" w:lineRule="auto"/>
        <w:ind w:left="100" w:right="1552"/>
      </w:pPr>
      <w:r>
        <w:rPr>
          <w:color w:val="232323"/>
        </w:rPr>
        <w:t>Now</w:t>
      </w:r>
      <w:r>
        <w:rPr>
          <w:color w:val="232323"/>
          <w:spacing w:val="-2"/>
        </w:rPr>
        <w:t xml:space="preserve"> </w:t>
      </w:r>
      <w:r>
        <w:rPr>
          <w:color w:val="232323"/>
        </w:rPr>
        <w:t>search</w:t>
      </w:r>
      <w:r>
        <w:rPr>
          <w:color w:val="232323"/>
          <w:spacing w:val="-1"/>
        </w:rPr>
        <w:t xml:space="preserve"> </w:t>
      </w:r>
      <w:r>
        <w:rPr>
          <w:color w:val="232323"/>
        </w:rPr>
        <w:t>for</w:t>
      </w:r>
      <w:r>
        <w:rPr>
          <w:color w:val="232323"/>
          <w:spacing w:val="-4"/>
        </w:rPr>
        <w:t xml:space="preserve"> </w:t>
      </w:r>
      <w:r>
        <w:rPr>
          <w:color w:val="232323"/>
        </w:rPr>
        <w:t>the</w:t>
      </w:r>
      <w:r>
        <w:rPr>
          <w:color w:val="232323"/>
          <w:spacing w:val="-5"/>
        </w:rPr>
        <w:t xml:space="preserve"> </w:t>
      </w:r>
      <w:r>
        <w:rPr>
          <w:color w:val="232323"/>
        </w:rPr>
        <w:t>Cloud</w:t>
      </w:r>
      <w:r>
        <w:rPr>
          <w:color w:val="232323"/>
          <w:spacing w:val="-7"/>
        </w:rPr>
        <w:t xml:space="preserve"> </w:t>
      </w:r>
      <w:r>
        <w:rPr>
          <w:color w:val="232323"/>
        </w:rPr>
        <w:t>Watch</w:t>
      </w:r>
      <w:r>
        <w:rPr>
          <w:color w:val="232323"/>
          <w:spacing w:val="-1"/>
        </w:rPr>
        <w:t xml:space="preserve"> </w:t>
      </w:r>
      <w:r>
        <w:rPr>
          <w:color w:val="232323"/>
        </w:rPr>
        <w:t>in</w:t>
      </w:r>
      <w:r>
        <w:rPr>
          <w:color w:val="232323"/>
          <w:spacing w:val="-7"/>
        </w:rPr>
        <w:t xml:space="preserve"> </w:t>
      </w:r>
      <w:r>
        <w:rPr>
          <w:color w:val="232323"/>
        </w:rPr>
        <w:t>the</w:t>
      </w:r>
      <w:r>
        <w:rPr>
          <w:color w:val="232323"/>
          <w:spacing w:val="-5"/>
        </w:rPr>
        <w:t xml:space="preserve"> </w:t>
      </w:r>
      <w:r>
        <w:rPr>
          <w:color w:val="232323"/>
        </w:rPr>
        <w:t>search</w:t>
      </w:r>
      <w:r>
        <w:rPr>
          <w:color w:val="232323"/>
          <w:spacing w:val="-5"/>
        </w:rPr>
        <w:t xml:space="preserve"> </w:t>
      </w:r>
      <w:r>
        <w:rPr>
          <w:color w:val="232323"/>
        </w:rPr>
        <w:t>bar,</w:t>
      </w:r>
      <w:r>
        <w:rPr>
          <w:color w:val="232323"/>
          <w:spacing w:val="-2"/>
        </w:rPr>
        <w:t xml:space="preserve"> </w:t>
      </w:r>
      <w:r>
        <w:rPr>
          <w:color w:val="232323"/>
        </w:rPr>
        <w:t>then</w:t>
      </w:r>
      <w:r>
        <w:rPr>
          <w:color w:val="232323"/>
          <w:spacing w:val="-7"/>
        </w:rPr>
        <w:t xml:space="preserve"> </w:t>
      </w:r>
      <w:r>
        <w:rPr>
          <w:color w:val="232323"/>
        </w:rPr>
        <w:t>select it</w:t>
      </w:r>
      <w:r>
        <w:rPr>
          <w:color w:val="232323"/>
          <w:spacing w:val="-5"/>
        </w:rPr>
        <w:t xml:space="preserve"> </w:t>
      </w:r>
      <w:r>
        <w:rPr>
          <w:color w:val="232323"/>
        </w:rPr>
        <w:t>to configure the credential details.</w:t>
      </w:r>
    </w:p>
    <w:p>
      <w:pPr>
        <w:pStyle w:val="5"/>
        <w:spacing w:before="9"/>
        <w:rPr>
          <w:sz w:val="12"/>
        </w:rPr>
      </w:pPr>
      <w:r>
        <w:drawing>
          <wp:anchor distT="0" distB="0" distL="0" distR="0" simplePos="0" relativeHeight="251667456" behindDoc="1" locked="0" layoutInCell="1" allowOverlap="1">
            <wp:simplePos x="0" y="0"/>
            <wp:positionH relativeFrom="page">
              <wp:posOffset>914400</wp:posOffset>
            </wp:positionH>
            <wp:positionV relativeFrom="paragraph">
              <wp:posOffset>107950</wp:posOffset>
            </wp:positionV>
            <wp:extent cx="5918835" cy="3973195"/>
            <wp:effectExtent l="0" t="0" r="0" b="0"/>
            <wp:wrapTopAndBottom/>
            <wp:docPr id="20" name="Image 20"/>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25" cstate="print"/>
                    <a:stretch>
                      <a:fillRect/>
                    </a:stretch>
                  </pic:blipFill>
                  <pic:spPr>
                    <a:xfrm>
                      <a:off x="0" y="0"/>
                      <a:ext cx="5918864" cy="3973353"/>
                    </a:xfrm>
                    <a:prstGeom prst="rect">
                      <a:avLst/>
                    </a:prstGeom>
                  </pic:spPr>
                </pic:pic>
              </a:graphicData>
            </a:graphic>
          </wp:anchor>
        </w:drawing>
      </w:r>
    </w:p>
    <w:p>
      <w:pPr>
        <w:spacing w:before="68"/>
        <w:ind w:left="3427" w:right="0" w:firstLine="0"/>
        <w:jc w:val="left"/>
        <w:rPr>
          <w:rFonts w:ascii="Arial"/>
          <w:b/>
          <w:sz w:val="21"/>
        </w:rPr>
      </w:pPr>
      <w:r>
        <w:rPr>
          <w:rFonts w:ascii="Arial"/>
          <w:b/>
          <w:color w:val="6B6B6B"/>
          <w:spacing w:val="-2"/>
          <w:sz w:val="21"/>
        </w:rPr>
        <w:t>udpate_access_secret_key</w:t>
      </w:r>
    </w:p>
    <w:p>
      <w:pPr>
        <w:pStyle w:val="5"/>
        <w:rPr>
          <w:rFonts w:ascii="Arial"/>
          <w:b/>
          <w:sz w:val="21"/>
        </w:rPr>
      </w:pPr>
    </w:p>
    <w:p>
      <w:pPr>
        <w:pStyle w:val="5"/>
        <w:spacing w:before="223"/>
        <w:rPr>
          <w:rFonts w:ascii="Arial"/>
          <w:b/>
          <w:sz w:val="21"/>
        </w:rPr>
      </w:pPr>
    </w:p>
    <w:p>
      <w:pPr>
        <w:pStyle w:val="5"/>
        <w:spacing w:line="477" w:lineRule="auto"/>
        <w:ind w:left="100" w:right="1552"/>
      </w:pPr>
      <w:r>
        <w:rPr>
          <w:color w:val="232323"/>
        </w:rPr>
        <w:t>Here</w:t>
      </w:r>
      <w:r>
        <w:rPr>
          <w:color w:val="232323"/>
          <w:spacing w:val="-7"/>
        </w:rPr>
        <w:t xml:space="preserve"> </w:t>
      </w:r>
      <w:r>
        <w:rPr>
          <w:color w:val="232323"/>
        </w:rPr>
        <w:t>you</w:t>
      </w:r>
      <w:r>
        <w:rPr>
          <w:color w:val="232323"/>
          <w:spacing w:val="-6"/>
        </w:rPr>
        <w:t xml:space="preserve"> </w:t>
      </w:r>
      <w:r>
        <w:rPr>
          <w:color w:val="232323"/>
        </w:rPr>
        <w:t>gotta</w:t>
      </w:r>
      <w:r>
        <w:rPr>
          <w:color w:val="232323"/>
          <w:spacing w:val="-8"/>
        </w:rPr>
        <w:t xml:space="preserve"> </w:t>
      </w:r>
      <w:r>
        <w:rPr>
          <w:color w:val="232323"/>
        </w:rPr>
        <w:t>give</w:t>
      </w:r>
      <w:r>
        <w:rPr>
          <w:color w:val="232323"/>
          <w:spacing w:val="-6"/>
        </w:rPr>
        <w:t xml:space="preserve"> </w:t>
      </w:r>
      <w:r>
        <w:rPr>
          <w:color w:val="232323"/>
        </w:rPr>
        <w:t>your</w:t>
      </w:r>
      <w:r>
        <w:rPr>
          <w:color w:val="232323"/>
          <w:spacing w:val="-1"/>
        </w:rPr>
        <w:t xml:space="preserve"> </w:t>
      </w:r>
      <w:r>
        <w:rPr>
          <w:color w:val="232323"/>
        </w:rPr>
        <w:t>desired</w:t>
      </w:r>
      <w:r>
        <w:rPr>
          <w:color w:val="232323"/>
          <w:spacing w:val="-5"/>
        </w:rPr>
        <w:t xml:space="preserve"> </w:t>
      </w:r>
      <w:r>
        <w:rPr>
          <w:color w:val="232323"/>
        </w:rPr>
        <w:t>name,</w:t>
      </w:r>
      <w:r>
        <w:rPr>
          <w:color w:val="232323"/>
          <w:spacing w:val="-3"/>
        </w:rPr>
        <w:t xml:space="preserve"> </w:t>
      </w:r>
      <w:r>
        <w:rPr>
          <w:color w:val="232323"/>
        </w:rPr>
        <w:t>then</w:t>
      </w:r>
      <w:r>
        <w:rPr>
          <w:color w:val="232323"/>
          <w:spacing w:val="-5"/>
        </w:rPr>
        <w:t xml:space="preserve"> </w:t>
      </w:r>
      <w:r>
        <w:rPr>
          <w:color w:val="232323"/>
        </w:rPr>
        <w:t>under</w:t>
      </w:r>
      <w:r>
        <w:rPr>
          <w:color w:val="232323"/>
          <w:spacing w:val="-1"/>
        </w:rPr>
        <w:t xml:space="preserve"> </w:t>
      </w:r>
      <w:r>
        <w:rPr>
          <w:color w:val="232323"/>
        </w:rPr>
        <w:t>Authentication Provider select the Access &amp; Secret Key.</w:t>
      </w:r>
    </w:p>
    <w:p>
      <w:pPr>
        <w:pStyle w:val="5"/>
        <w:spacing w:before="308"/>
      </w:pPr>
    </w:p>
    <w:p>
      <w:pPr>
        <w:pStyle w:val="5"/>
        <w:spacing w:line="477" w:lineRule="auto"/>
        <w:ind w:left="100" w:right="1552"/>
      </w:pPr>
      <w:r>
        <w:rPr>
          <w:color w:val="232323"/>
        </w:rPr>
        <w:t>Now</w:t>
      </w:r>
      <w:r>
        <w:rPr>
          <w:color w:val="232323"/>
          <w:spacing w:val="-4"/>
        </w:rPr>
        <w:t xml:space="preserve"> </w:t>
      </w:r>
      <w:r>
        <w:rPr>
          <w:color w:val="232323"/>
        </w:rPr>
        <w:t>given</w:t>
      </w:r>
      <w:r>
        <w:rPr>
          <w:color w:val="232323"/>
          <w:spacing w:val="-5"/>
        </w:rPr>
        <w:t xml:space="preserve"> </w:t>
      </w:r>
      <w:r>
        <w:rPr>
          <w:color w:val="232323"/>
        </w:rPr>
        <w:t>the</w:t>
      </w:r>
      <w:r>
        <w:rPr>
          <w:color w:val="232323"/>
          <w:spacing w:val="-8"/>
        </w:rPr>
        <w:t xml:space="preserve"> </w:t>
      </w:r>
      <w:r>
        <w:rPr>
          <w:color w:val="232323"/>
        </w:rPr>
        <w:t>details</w:t>
      </w:r>
      <w:r>
        <w:rPr>
          <w:color w:val="232323"/>
          <w:spacing w:val="-3"/>
        </w:rPr>
        <w:t xml:space="preserve"> </w:t>
      </w:r>
      <w:r>
        <w:rPr>
          <w:color w:val="232323"/>
        </w:rPr>
        <w:t>of</w:t>
      </w:r>
      <w:r>
        <w:rPr>
          <w:color w:val="232323"/>
          <w:spacing w:val="-1"/>
        </w:rPr>
        <w:t xml:space="preserve"> </w:t>
      </w:r>
      <w:r>
        <w:rPr>
          <w:color w:val="232323"/>
        </w:rPr>
        <w:t>the</w:t>
      </w:r>
      <w:r>
        <w:rPr>
          <w:color w:val="232323"/>
          <w:spacing w:val="-8"/>
        </w:rPr>
        <w:t xml:space="preserve"> </w:t>
      </w:r>
      <w:r>
        <w:rPr>
          <w:color w:val="232323"/>
        </w:rPr>
        <w:t>Access</w:t>
      </w:r>
      <w:r>
        <w:rPr>
          <w:color w:val="232323"/>
          <w:spacing w:val="-2"/>
        </w:rPr>
        <w:t xml:space="preserve"> </w:t>
      </w:r>
      <w:r>
        <w:rPr>
          <w:color w:val="232323"/>
        </w:rPr>
        <w:t>Key</w:t>
      </w:r>
      <w:r>
        <w:rPr>
          <w:color w:val="232323"/>
          <w:spacing w:val="-1"/>
        </w:rPr>
        <w:t xml:space="preserve"> </w:t>
      </w:r>
      <w:r>
        <w:rPr>
          <w:color w:val="232323"/>
        </w:rPr>
        <w:t>and</w:t>
      </w:r>
      <w:r>
        <w:rPr>
          <w:color w:val="232323"/>
          <w:spacing w:val="-5"/>
        </w:rPr>
        <w:t xml:space="preserve"> </w:t>
      </w:r>
      <w:r>
        <w:rPr>
          <w:color w:val="232323"/>
        </w:rPr>
        <w:t>Secret</w:t>
      </w:r>
      <w:r>
        <w:rPr>
          <w:color w:val="232323"/>
          <w:spacing w:val="-7"/>
        </w:rPr>
        <w:t xml:space="preserve"> </w:t>
      </w:r>
      <w:r>
        <w:rPr>
          <w:color w:val="232323"/>
        </w:rPr>
        <w:t>Access</w:t>
      </w:r>
      <w:r>
        <w:rPr>
          <w:color w:val="232323"/>
          <w:spacing w:val="-2"/>
        </w:rPr>
        <w:t xml:space="preserve"> </w:t>
      </w:r>
      <w:r>
        <w:rPr>
          <w:color w:val="232323"/>
        </w:rPr>
        <w:t>Key</w:t>
      </w:r>
      <w:r>
        <w:rPr>
          <w:color w:val="232323"/>
          <w:spacing w:val="-6"/>
        </w:rPr>
        <w:t xml:space="preserve"> </w:t>
      </w:r>
      <w:r>
        <w:rPr>
          <w:color w:val="232323"/>
        </w:rPr>
        <w:t>alone with the Default Region.</w:t>
      </w:r>
    </w:p>
    <w:p>
      <w:pPr>
        <w:spacing w:after="0" w:line="477" w:lineRule="auto"/>
        <w:sectPr>
          <w:pgSz w:w="12240" w:h="15840"/>
          <w:pgMar w:top="1360" w:right="0" w:bottom="280" w:left="1340" w:header="720" w:footer="720" w:gutter="0"/>
          <w:cols w:space="720" w:num="1"/>
        </w:sectPr>
      </w:pPr>
    </w:p>
    <w:p>
      <w:pPr>
        <w:pStyle w:val="5"/>
        <w:spacing w:before="85" w:line="475" w:lineRule="auto"/>
        <w:ind w:left="100" w:right="1552"/>
      </w:pPr>
      <w:r>
        <w:rPr>
          <w:color w:val="232323"/>
        </w:rPr>
        <w:t>Then</w:t>
      </w:r>
      <w:r>
        <w:rPr>
          <w:color w:val="232323"/>
          <w:spacing w:val="-4"/>
        </w:rPr>
        <w:t xml:space="preserve"> </w:t>
      </w:r>
      <w:r>
        <w:rPr>
          <w:color w:val="232323"/>
        </w:rPr>
        <w:t>click</w:t>
      </w:r>
      <w:r>
        <w:rPr>
          <w:color w:val="232323"/>
          <w:spacing w:val="-3"/>
        </w:rPr>
        <w:t xml:space="preserve"> </w:t>
      </w:r>
      <w:r>
        <w:rPr>
          <w:color w:val="232323"/>
        </w:rPr>
        <w:t>on</w:t>
      </w:r>
      <w:r>
        <w:rPr>
          <w:color w:val="232323"/>
          <w:spacing w:val="-4"/>
        </w:rPr>
        <w:t xml:space="preserve"> </w:t>
      </w:r>
      <w:r>
        <w:rPr>
          <w:color w:val="232323"/>
        </w:rPr>
        <w:t>Save</w:t>
      </w:r>
      <w:r>
        <w:rPr>
          <w:color w:val="232323"/>
          <w:spacing w:val="-2"/>
        </w:rPr>
        <w:t xml:space="preserve"> </w:t>
      </w:r>
      <w:r>
        <w:rPr>
          <w:color w:val="232323"/>
        </w:rPr>
        <w:t>and</w:t>
      </w:r>
      <w:r>
        <w:rPr>
          <w:color w:val="232323"/>
          <w:spacing w:val="-4"/>
        </w:rPr>
        <w:t xml:space="preserve"> </w:t>
      </w:r>
      <w:r>
        <w:rPr>
          <w:color w:val="232323"/>
        </w:rPr>
        <w:t>Test</w:t>
      </w:r>
      <w:r>
        <w:rPr>
          <w:color w:val="232323"/>
          <w:spacing w:val="-1"/>
        </w:rPr>
        <w:t xml:space="preserve"> </w:t>
      </w:r>
      <w:r>
        <w:rPr>
          <w:color w:val="232323"/>
        </w:rPr>
        <w:t>and</w:t>
      </w:r>
      <w:r>
        <w:rPr>
          <w:color w:val="232323"/>
          <w:spacing w:val="-4"/>
        </w:rPr>
        <w:t xml:space="preserve"> </w:t>
      </w:r>
      <w:r>
        <w:rPr>
          <w:color w:val="232323"/>
        </w:rPr>
        <w:t>you</w:t>
      </w:r>
      <w:r>
        <w:rPr>
          <w:color w:val="232323"/>
          <w:spacing w:val="-5"/>
        </w:rPr>
        <w:t xml:space="preserve"> </w:t>
      </w:r>
      <w:r>
        <w:rPr>
          <w:color w:val="232323"/>
        </w:rPr>
        <w:t>should</w:t>
      </w:r>
      <w:r>
        <w:rPr>
          <w:color w:val="232323"/>
          <w:spacing w:val="-5"/>
        </w:rPr>
        <w:t xml:space="preserve"> </w:t>
      </w:r>
      <w:r>
        <w:rPr>
          <w:color w:val="232323"/>
        </w:rPr>
        <w:t>get</w:t>
      </w:r>
      <w:r>
        <w:rPr>
          <w:color w:val="232323"/>
          <w:spacing w:val="-6"/>
        </w:rPr>
        <w:t xml:space="preserve"> </w:t>
      </w:r>
      <w:r>
        <w:rPr>
          <w:color w:val="232323"/>
        </w:rPr>
        <w:t>the</w:t>
      </w:r>
      <w:r>
        <w:rPr>
          <w:color w:val="232323"/>
          <w:spacing w:val="-6"/>
        </w:rPr>
        <w:t xml:space="preserve"> </w:t>
      </w:r>
      <w:r>
        <w:rPr>
          <w:color w:val="232323"/>
        </w:rPr>
        <w:t>following as</w:t>
      </w:r>
      <w:r>
        <w:rPr>
          <w:color w:val="232323"/>
          <w:spacing w:val="-2"/>
        </w:rPr>
        <w:t xml:space="preserve"> </w:t>
      </w:r>
      <w:r>
        <w:rPr>
          <w:color w:val="232323"/>
        </w:rPr>
        <w:t xml:space="preserve">the </w:t>
      </w:r>
      <w:r>
        <w:rPr>
          <w:color w:val="232323"/>
          <w:spacing w:val="-2"/>
        </w:rPr>
        <w:t>output.</w:t>
      </w:r>
    </w:p>
    <w:p>
      <w:pPr>
        <w:pStyle w:val="5"/>
        <w:spacing w:before="9"/>
        <w:rPr>
          <w:sz w:val="12"/>
        </w:rPr>
      </w:pPr>
      <w:r>
        <w:drawing>
          <wp:anchor distT="0" distB="0" distL="0" distR="0" simplePos="0" relativeHeight="251667456" behindDoc="1" locked="0" layoutInCell="1" allowOverlap="1">
            <wp:simplePos x="0" y="0"/>
            <wp:positionH relativeFrom="page">
              <wp:posOffset>914400</wp:posOffset>
            </wp:positionH>
            <wp:positionV relativeFrom="paragraph">
              <wp:posOffset>107950</wp:posOffset>
            </wp:positionV>
            <wp:extent cx="5920740" cy="2921635"/>
            <wp:effectExtent l="0" t="0" r="0" b="0"/>
            <wp:wrapTopAndBottom/>
            <wp:docPr id="21" name="Image 21"/>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26" cstate="print"/>
                    <a:stretch>
                      <a:fillRect/>
                    </a:stretch>
                  </pic:blipFill>
                  <pic:spPr>
                    <a:xfrm>
                      <a:off x="0" y="0"/>
                      <a:ext cx="5920949" cy="2921507"/>
                    </a:xfrm>
                    <a:prstGeom prst="rect">
                      <a:avLst/>
                    </a:prstGeom>
                  </pic:spPr>
                </pic:pic>
              </a:graphicData>
            </a:graphic>
          </wp:anchor>
        </w:drawing>
      </w:r>
    </w:p>
    <w:p>
      <w:pPr>
        <w:spacing w:before="59"/>
        <w:ind w:left="3227" w:right="0" w:firstLine="0"/>
        <w:jc w:val="left"/>
        <w:rPr>
          <w:rFonts w:ascii="Arial"/>
          <w:b/>
          <w:sz w:val="21"/>
        </w:rPr>
      </w:pPr>
      <w:r>
        <w:rPr>
          <w:rFonts w:ascii="Arial"/>
          <w:b/>
          <w:color w:val="6B6B6B"/>
          <w:spacing w:val="-2"/>
          <w:sz w:val="21"/>
        </w:rPr>
        <w:t>verify_udpated_details_correct</w:t>
      </w:r>
    </w:p>
    <w:p>
      <w:pPr>
        <w:pStyle w:val="5"/>
        <w:rPr>
          <w:rFonts w:ascii="Arial"/>
          <w:b/>
          <w:sz w:val="21"/>
        </w:rPr>
      </w:pPr>
    </w:p>
    <w:p>
      <w:pPr>
        <w:pStyle w:val="5"/>
        <w:spacing w:before="223"/>
        <w:rPr>
          <w:rFonts w:ascii="Arial"/>
          <w:b/>
          <w:sz w:val="21"/>
        </w:rPr>
      </w:pPr>
    </w:p>
    <w:p>
      <w:pPr>
        <w:pStyle w:val="5"/>
        <w:spacing w:line="477" w:lineRule="auto"/>
        <w:ind w:left="100" w:right="1552"/>
        <w:rPr>
          <w:b/>
        </w:rPr>
      </w:pPr>
      <w:r>
        <w:rPr>
          <w:color w:val="232323"/>
        </w:rPr>
        <w:t>If in</w:t>
      </w:r>
      <w:r>
        <w:rPr>
          <w:color w:val="232323"/>
          <w:spacing w:val="-4"/>
        </w:rPr>
        <w:t xml:space="preserve"> </w:t>
      </w:r>
      <w:r>
        <w:rPr>
          <w:color w:val="232323"/>
        </w:rPr>
        <w:t>any place</w:t>
      </w:r>
      <w:r>
        <w:rPr>
          <w:color w:val="232323"/>
          <w:spacing w:val="-7"/>
        </w:rPr>
        <w:t xml:space="preserve"> </w:t>
      </w:r>
      <w:r>
        <w:rPr>
          <w:color w:val="232323"/>
        </w:rPr>
        <w:t>you</w:t>
      </w:r>
      <w:r>
        <w:rPr>
          <w:color w:val="232323"/>
          <w:spacing w:val="-5"/>
        </w:rPr>
        <w:t xml:space="preserve"> </w:t>
      </w:r>
      <w:r>
        <w:rPr>
          <w:color w:val="232323"/>
        </w:rPr>
        <w:t>find</w:t>
      </w:r>
      <w:r>
        <w:rPr>
          <w:color w:val="232323"/>
          <w:spacing w:val="-4"/>
        </w:rPr>
        <w:t xml:space="preserve"> </w:t>
      </w:r>
      <w:r>
        <w:rPr>
          <w:color w:val="232323"/>
        </w:rPr>
        <w:t>any error which</w:t>
      </w:r>
      <w:r>
        <w:rPr>
          <w:color w:val="232323"/>
          <w:spacing w:val="-2"/>
        </w:rPr>
        <w:t xml:space="preserve"> </w:t>
      </w:r>
      <w:r>
        <w:rPr>
          <w:color w:val="232323"/>
        </w:rPr>
        <w:t>you</w:t>
      </w:r>
      <w:r>
        <w:rPr>
          <w:color w:val="232323"/>
          <w:spacing w:val="-5"/>
        </w:rPr>
        <w:t xml:space="preserve"> </w:t>
      </w:r>
      <w:r>
        <w:rPr>
          <w:color w:val="232323"/>
        </w:rPr>
        <w:t>wanna</w:t>
      </w:r>
      <w:r>
        <w:rPr>
          <w:color w:val="232323"/>
          <w:spacing w:val="-3"/>
        </w:rPr>
        <w:t xml:space="preserve"> </w:t>
      </w:r>
      <w:r>
        <w:rPr>
          <w:color w:val="232323"/>
        </w:rPr>
        <w:t>track then,</w:t>
      </w:r>
      <w:r>
        <w:rPr>
          <w:color w:val="232323"/>
          <w:spacing w:val="-3"/>
        </w:rPr>
        <w:t xml:space="preserve"> </w:t>
      </w:r>
      <w:r>
        <w:rPr>
          <w:color w:val="232323"/>
        </w:rPr>
        <w:t>go</w:t>
      </w:r>
      <w:r>
        <w:rPr>
          <w:color w:val="232323"/>
          <w:spacing w:val="-4"/>
        </w:rPr>
        <w:t xml:space="preserve"> </w:t>
      </w:r>
      <w:r>
        <w:rPr>
          <w:color w:val="232323"/>
        </w:rPr>
        <w:t>to the EC2 instance Terminal and give the following com</w:t>
      </w:r>
      <w:r>
        <w:rPr>
          <w:b/>
          <w:color w:val="232323"/>
        </w:rPr>
        <w:t>mand to check the log reports,</w:t>
      </w:r>
    </w:p>
    <w:p>
      <w:pPr>
        <w:spacing w:before="166"/>
        <w:ind w:left="100" w:right="0" w:firstLine="0"/>
        <w:jc w:val="left"/>
        <w:rPr>
          <w:rFonts w:ascii="Courier New"/>
          <w:b/>
          <w:sz w:val="24"/>
        </w:rPr>
      </w:pPr>
      <w:r>
        <w:rPr>
          <w:rFonts w:ascii="Courier New"/>
          <w:b/>
          <w:color w:val="232323"/>
          <w:sz w:val="24"/>
        </w:rPr>
        <w:t>cd</w:t>
      </w:r>
      <w:r>
        <w:rPr>
          <w:rFonts w:ascii="Courier New"/>
          <w:b/>
          <w:color w:val="232323"/>
          <w:spacing w:val="-6"/>
          <w:sz w:val="24"/>
        </w:rPr>
        <w:t xml:space="preserve"> </w:t>
      </w:r>
      <w:r>
        <w:rPr>
          <w:rFonts w:ascii="Courier New"/>
          <w:b/>
          <w:color w:val="232323"/>
          <w:sz w:val="24"/>
        </w:rPr>
        <w:t>/var/log/grafana/lsvi</w:t>
      </w:r>
      <w:r>
        <w:rPr>
          <w:rFonts w:ascii="Courier New"/>
          <w:b/>
          <w:color w:val="232323"/>
          <w:spacing w:val="-6"/>
          <w:sz w:val="24"/>
        </w:rPr>
        <w:t xml:space="preserve"> </w:t>
      </w:r>
      <w:r>
        <w:rPr>
          <w:rFonts w:ascii="Courier New"/>
          <w:b/>
          <w:color w:val="232323"/>
          <w:sz w:val="24"/>
        </w:rPr>
        <w:t>grafana.log</w:t>
      </w:r>
      <w:r>
        <w:rPr>
          <w:rFonts w:ascii="Courier New"/>
          <w:b/>
          <w:color w:val="232323"/>
          <w:spacing w:val="-6"/>
          <w:sz w:val="24"/>
        </w:rPr>
        <w:t xml:space="preserve"> </w:t>
      </w:r>
      <w:r>
        <w:rPr>
          <w:rFonts w:ascii="Courier New"/>
          <w:b/>
          <w:color w:val="232323"/>
          <w:sz w:val="24"/>
        </w:rPr>
        <w:t>(or</w:t>
      </w:r>
      <w:r>
        <w:rPr>
          <w:rFonts w:ascii="Courier New"/>
          <w:b/>
          <w:color w:val="232323"/>
          <w:spacing w:val="-5"/>
          <w:sz w:val="24"/>
        </w:rPr>
        <w:t xml:space="preserve"> </w:t>
      </w:r>
      <w:r>
        <w:rPr>
          <w:rFonts w:ascii="Courier New"/>
          <w:b/>
          <w:color w:val="232323"/>
          <w:sz w:val="24"/>
        </w:rPr>
        <w:t>else)</w:t>
      </w:r>
      <w:r>
        <w:rPr>
          <w:rFonts w:ascii="Courier New"/>
          <w:b/>
          <w:color w:val="232323"/>
          <w:spacing w:val="-11"/>
          <w:sz w:val="24"/>
        </w:rPr>
        <w:t xml:space="preserve"> </w:t>
      </w:r>
      <w:r>
        <w:rPr>
          <w:rFonts w:ascii="Courier New"/>
          <w:b/>
          <w:color w:val="232323"/>
          <w:sz w:val="24"/>
        </w:rPr>
        <w:t>nano</w:t>
      </w:r>
      <w:r>
        <w:rPr>
          <w:rFonts w:ascii="Courier New"/>
          <w:b/>
          <w:color w:val="232323"/>
          <w:spacing w:val="-10"/>
          <w:sz w:val="24"/>
        </w:rPr>
        <w:t xml:space="preserve"> </w:t>
      </w:r>
      <w:r>
        <w:rPr>
          <w:rFonts w:ascii="Courier New"/>
          <w:b/>
          <w:color w:val="232323"/>
          <w:spacing w:val="-2"/>
          <w:sz w:val="24"/>
        </w:rPr>
        <w:t>grafana.log</w:t>
      </w:r>
    </w:p>
    <w:p>
      <w:pPr>
        <w:pStyle w:val="5"/>
        <w:rPr>
          <w:rFonts w:ascii="Courier New"/>
          <w:b/>
          <w:sz w:val="24"/>
        </w:rPr>
      </w:pPr>
    </w:p>
    <w:p>
      <w:pPr>
        <w:pStyle w:val="5"/>
        <w:spacing w:before="150"/>
        <w:rPr>
          <w:rFonts w:ascii="Courier New"/>
          <w:b/>
          <w:sz w:val="24"/>
        </w:rPr>
      </w:pPr>
    </w:p>
    <w:p>
      <w:pPr>
        <w:pStyle w:val="5"/>
        <w:ind w:left="100"/>
      </w:pPr>
      <w:r>
        <w:rPr>
          <w:color w:val="232323"/>
        </w:rPr>
        <w:t>This</w:t>
      </w:r>
      <w:r>
        <w:rPr>
          <w:color w:val="232323"/>
          <w:spacing w:val="-3"/>
        </w:rPr>
        <w:t xml:space="preserve"> </w:t>
      </w:r>
      <w:r>
        <w:rPr>
          <w:color w:val="232323"/>
        </w:rPr>
        <w:t>will</w:t>
      </w:r>
      <w:r>
        <w:rPr>
          <w:color w:val="232323"/>
          <w:spacing w:val="-6"/>
        </w:rPr>
        <w:t xml:space="preserve"> </w:t>
      </w:r>
      <w:r>
        <w:rPr>
          <w:color w:val="232323"/>
        </w:rPr>
        <w:t>give</w:t>
      </w:r>
      <w:r>
        <w:rPr>
          <w:color w:val="232323"/>
          <w:spacing w:val="-4"/>
        </w:rPr>
        <w:t xml:space="preserve"> </w:t>
      </w:r>
      <w:r>
        <w:rPr>
          <w:color w:val="232323"/>
        </w:rPr>
        <w:t>you</w:t>
      </w:r>
      <w:r>
        <w:rPr>
          <w:color w:val="232323"/>
          <w:spacing w:val="1"/>
        </w:rPr>
        <w:t xml:space="preserve"> </w:t>
      </w:r>
      <w:r>
        <w:rPr>
          <w:color w:val="232323"/>
        </w:rPr>
        <w:t>all</w:t>
      </w:r>
      <w:r>
        <w:rPr>
          <w:color w:val="232323"/>
          <w:spacing w:val="-2"/>
        </w:rPr>
        <w:t xml:space="preserve"> </w:t>
      </w:r>
      <w:r>
        <w:rPr>
          <w:color w:val="232323"/>
        </w:rPr>
        <w:t>the</w:t>
      </w:r>
      <w:r>
        <w:rPr>
          <w:color w:val="232323"/>
          <w:spacing w:val="-5"/>
        </w:rPr>
        <w:t xml:space="preserve"> </w:t>
      </w:r>
      <w:r>
        <w:rPr>
          <w:color w:val="232323"/>
        </w:rPr>
        <w:t>details</w:t>
      </w:r>
      <w:r>
        <w:rPr>
          <w:color w:val="232323"/>
          <w:spacing w:val="-1"/>
        </w:rPr>
        <w:t xml:space="preserve"> </w:t>
      </w:r>
      <w:r>
        <w:rPr>
          <w:color w:val="232323"/>
        </w:rPr>
        <w:t>of</w:t>
      </w:r>
      <w:r>
        <w:rPr>
          <w:color w:val="232323"/>
          <w:spacing w:val="2"/>
        </w:rPr>
        <w:t xml:space="preserve"> </w:t>
      </w:r>
      <w:r>
        <w:rPr>
          <w:color w:val="232323"/>
        </w:rPr>
        <w:t>the</w:t>
      </w:r>
      <w:r>
        <w:rPr>
          <w:color w:val="232323"/>
          <w:spacing w:val="-10"/>
        </w:rPr>
        <w:t xml:space="preserve"> </w:t>
      </w:r>
      <w:r>
        <w:rPr>
          <w:color w:val="232323"/>
        </w:rPr>
        <w:t>error</w:t>
      </w:r>
      <w:r>
        <w:rPr>
          <w:color w:val="232323"/>
          <w:spacing w:val="1"/>
        </w:rPr>
        <w:t xml:space="preserve"> </w:t>
      </w:r>
      <w:r>
        <w:rPr>
          <w:color w:val="232323"/>
        </w:rPr>
        <w:t>which</w:t>
      </w:r>
      <w:r>
        <w:rPr>
          <w:color w:val="232323"/>
          <w:spacing w:val="-4"/>
        </w:rPr>
        <w:t xml:space="preserve"> </w:t>
      </w:r>
      <w:r>
        <w:rPr>
          <w:color w:val="232323"/>
        </w:rPr>
        <w:t>you</w:t>
      </w:r>
      <w:r>
        <w:rPr>
          <w:color w:val="232323"/>
          <w:spacing w:val="2"/>
        </w:rPr>
        <w:t xml:space="preserve"> </w:t>
      </w:r>
      <w:r>
        <w:rPr>
          <w:color w:val="232323"/>
        </w:rPr>
        <w:t>have</w:t>
      </w:r>
      <w:r>
        <w:rPr>
          <w:color w:val="232323"/>
          <w:spacing w:val="-5"/>
        </w:rPr>
        <w:t xml:space="preserve"> </w:t>
      </w:r>
      <w:r>
        <w:rPr>
          <w:color w:val="232323"/>
          <w:spacing w:val="-2"/>
        </w:rPr>
        <w:t>faced.</w:t>
      </w:r>
    </w:p>
    <w:p>
      <w:pPr>
        <w:pStyle w:val="5"/>
      </w:pPr>
    </w:p>
    <w:p>
      <w:pPr>
        <w:pStyle w:val="5"/>
        <w:spacing w:before="156"/>
      </w:pPr>
    </w:p>
    <w:p>
      <w:pPr>
        <w:pStyle w:val="2"/>
      </w:pPr>
      <w:bookmarkStart w:id="11" w:name="Step 9: Create your beautiful Dashboard"/>
      <w:bookmarkEnd w:id="11"/>
      <w:r>
        <w:rPr>
          <w:color w:val="232323"/>
        </w:rPr>
        <w:t>Step 9:</w:t>
      </w:r>
      <w:r>
        <w:rPr>
          <w:color w:val="232323"/>
          <w:spacing w:val="-1"/>
        </w:rPr>
        <w:t xml:space="preserve"> </w:t>
      </w:r>
      <w:r>
        <w:rPr>
          <w:color w:val="232323"/>
        </w:rPr>
        <w:t>Create</w:t>
      </w:r>
      <w:r>
        <w:rPr>
          <w:color w:val="232323"/>
          <w:spacing w:val="1"/>
        </w:rPr>
        <w:t xml:space="preserve"> </w:t>
      </w:r>
      <w:r>
        <w:rPr>
          <w:color w:val="232323"/>
        </w:rPr>
        <w:t>your</w:t>
      </w:r>
      <w:r>
        <w:rPr>
          <w:color w:val="232323"/>
          <w:spacing w:val="-1"/>
        </w:rPr>
        <w:t xml:space="preserve"> </w:t>
      </w:r>
      <w:r>
        <w:rPr>
          <w:color w:val="232323"/>
        </w:rPr>
        <w:t>beautiful</w:t>
      </w:r>
      <w:r>
        <w:rPr>
          <w:color w:val="232323"/>
          <w:spacing w:val="-5"/>
        </w:rPr>
        <w:t xml:space="preserve"> </w:t>
      </w:r>
      <w:r>
        <w:rPr>
          <w:color w:val="232323"/>
          <w:spacing w:val="-2"/>
        </w:rPr>
        <w:t>Dashboard</w:t>
      </w:r>
    </w:p>
    <w:p>
      <w:pPr>
        <w:pStyle w:val="5"/>
        <w:spacing w:before="107"/>
        <w:rPr>
          <w:rFonts w:ascii="Arial"/>
          <w:b/>
        </w:rPr>
      </w:pPr>
    </w:p>
    <w:p>
      <w:pPr>
        <w:spacing w:before="0"/>
        <w:ind w:left="100" w:right="0" w:firstLine="0"/>
        <w:jc w:val="left"/>
        <w:rPr>
          <w:b/>
          <w:sz w:val="30"/>
        </w:rPr>
      </w:pPr>
      <w:r>
        <w:rPr>
          <w:color w:val="232323"/>
          <w:sz w:val="30"/>
        </w:rPr>
        <w:t>Now</w:t>
      </w:r>
      <w:r>
        <w:rPr>
          <w:color w:val="232323"/>
          <w:spacing w:val="-1"/>
          <w:sz w:val="30"/>
        </w:rPr>
        <w:t xml:space="preserve"> </w:t>
      </w:r>
      <w:r>
        <w:rPr>
          <w:color w:val="232323"/>
          <w:sz w:val="30"/>
        </w:rPr>
        <w:t>you</w:t>
      </w:r>
      <w:r>
        <w:rPr>
          <w:color w:val="232323"/>
          <w:spacing w:val="3"/>
          <w:sz w:val="30"/>
        </w:rPr>
        <w:t xml:space="preserve"> </w:t>
      </w:r>
      <w:r>
        <w:rPr>
          <w:color w:val="232323"/>
          <w:sz w:val="30"/>
        </w:rPr>
        <w:t>need</w:t>
      </w:r>
      <w:r>
        <w:rPr>
          <w:color w:val="232323"/>
          <w:spacing w:val="-2"/>
          <w:sz w:val="30"/>
        </w:rPr>
        <w:t xml:space="preserve"> </w:t>
      </w:r>
      <w:r>
        <w:rPr>
          <w:color w:val="232323"/>
          <w:sz w:val="30"/>
        </w:rPr>
        <w:t>to</w:t>
      </w:r>
      <w:r>
        <w:rPr>
          <w:color w:val="232323"/>
          <w:spacing w:val="-1"/>
          <w:sz w:val="30"/>
        </w:rPr>
        <w:t xml:space="preserve"> </w:t>
      </w:r>
      <w:r>
        <w:rPr>
          <w:color w:val="232323"/>
          <w:sz w:val="30"/>
        </w:rPr>
        <w:t>select</w:t>
      </w:r>
      <w:r>
        <w:rPr>
          <w:color w:val="232323"/>
          <w:spacing w:val="-3"/>
          <w:sz w:val="30"/>
        </w:rPr>
        <w:t xml:space="preserve"> </w:t>
      </w:r>
      <w:r>
        <w:rPr>
          <w:color w:val="232323"/>
          <w:sz w:val="30"/>
        </w:rPr>
        <w:t>the</w:t>
      </w:r>
      <w:r>
        <w:rPr>
          <w:color w:val="232323"/>
          <w:spacing w:val="5"/>
          <w:sz w:val="30"/>
        </w:rPr>
        <w:t xml:space="preserve"> </w:t>
      </w:r>
      <w:r>
        <w:rPr>
          <w:b/>
          <w:color w:val="232323"/>
          <w:sz w:val="30"/>
        </w:rPr>
        <w:t>“</w:t>
      </w:r>
      <w:r>
        <w:rPr>
          <w:b/>
          <w:color w:val="232323"/>
          <w:spacing w:val="-3"/>
          <w:sz w:val="30"/>
        </w:rPr>
        <w:t xml:space="preserve"> </w:t>
      </w:r>
      <w:r>
        <w:rPr>
          <w:b/>
          <w:color w:val="232323"/>
          <w:sz w:val="30"/>
        </w:rPr>
        <w:t>+</w:t>
      </w:r>
      <w:r>
        <w:rPr>
          <w:b/>
          <w:color w:val="232323"/>
          <w:spacing w:val="-4"/>
          <w:sz w:val="30"/>
        </w:rPr>
        <w:t xml:space="preserve"> </w:t>
      </w:r>
      <w:r>
        <w:rPr>
          <w:rFonts w:ascii="Times New Roman" w:hAnsi="Times New Roman"/>
          <w:b/>
          <w:color w:val="232323"/>
          <w:sz w:val="30"/>
        </w:rPr>
        <w:t>→</w:t>
      </w:r>
      <w:r>
        <w:rPr>
          <w:rFonts w:ascii="Times New Roman" w:hAnsi="Times New Roman"/>
          <w:b/>
          <w:color w:val="232323"/>
          <w:spacing w:val="-1"/>
          <w:sz w:val="30"/>
        </w:rPr>
        <w:t xml:space="preserve"> </w:t>
      </w:r>
      <w:r>
        <w:rPr>
          <w:b/>
          <w:color w:val="232323"/>
          <w:sz w:val="30"/>
        </w:rPr>
        <w:t>Dashboard</w:t>
      </w:r>
      <w:r>
        <w:rPr>
          <w:b/>
          <w:color w:val="232323"/>
          <w:spacing w:val="-1"/>
          <w:sz w:val="30"/>
        </w:rPr>
        <w:t xml:space="preserve"> </w:t>
      </w:r>
      <w:r>
        <w:rPr>
          <w:b/>
          <w:color w:val="232323"/>
          <w:spacing w:val="-10"/>
          <w:sz w:val="30"/>
        </w:rPr>
        <w:t>“</w:t>
      </w:r>
    </w:p>
    <w:p>
      <w:pPr>
        <w:spacing w:after="0"/>
        <w:jc w:val="left"/>
        <w:rPr>
          <w:sz w:val="30"/>
        </w:rPr>
        <w:sectPr>
          <w:pgSz w:w="12240" w:h="15840"/>
          <w:pgMar w:top="1360" w:right="0" w:bottom="280" w:left="1340" w:header="720" w:footer="720" w:gutter="0"/>
          <w:cols w:space="720" w:num="1"/>
        </w:sectPr>
      </w:pPr>
    </w:p>
    <w:p>
      <w:pPr>
        <w:pStyle w:val="5"/>
        <w:rPr>
          <w:b/>
          <w:sz w:val="21"/>
        </w:rPr>
      </w:pPr>
    </w:p>
    <w:p>
      <w:pPr>
        <w:pStyle w:val="5"/>
        <w:rPr>
          <w:b/>
          <w:sz w:val="21"/>
        </w:rPr>
      </w:pPr>
    </w:p>
    <w:p>
      <w:pPr>
        <w:pStyle w:val="5"/>
        <w:rPr>
          <w:b/>
          <w:sz w:val="21"/>
        </w:rPr>
      </w:pPr>
    </w:p>
    <w:p>
      <w:pPr>
        <w:pStyle w:val="5"/>
        <w:rPr>
          <w:b/>
          <w:sz w:val="21"/>
        </w:rPr>
      </w:pPr>
    </w:p>
    <w:p>
      <w:pPr>
        <w:pStyle w:val="5"/>
        <w:rPr>
          <w:b/>
          <w:sz w:val="21"/>
        </w:rPr>
      </w:pPr>
    </w:p>
    <w:p>
      <w:pPr>
        <w:pStyle w:val="5"/>
        <w:rPr>
          <w:b/>
          <w:sz w:val="21"/>
        </w:rPr>
      </w:pPr>
    </w:p>
    <w:p>
      <w:pPr>
        <w:pStyle w:val="5"/>
        <w:rPr>
          <w:b/>
          <w:sz w:val="21"/>
        </w:rPr>
      </w:pPr>
    </w:p>
    <w:p>
      <w:pPr>
        <w:pStyle w:val="5"/>
        <w:rPr>
          <w:b/>
          <w:sz w:val="21"/>
        </w:rPr>
      </w:pPr>
    </w:p>
    <w:p>
      <w:pPr>
        <w:pStyle w:val="5"/>
        <w:rPr>
          <w:b/>
          <w:sz w:val="21"/>
        </w:rPr>
      </w:pPr>
    </w:p>
    <w:p>
      <w:pPr>
        <w:pStyle w:val="5"/>
        <w:rPr>
          <w:b/>
          <w:sz w:val="21"/>
        </w:rPr>
      </w:pPr>
    </w:p>
    <w:p>
      <w:pPr>
        <w:pStyle w:val="5"/>
        <w:rPr>
          <w:b/>
          <w:sz w:val="21"/>
        </w:rPr>
      </w:pPr>
    </w:p>
    <w:p>
      <w:pPr>
        <w:pStyle w:val="5"/>
        <w:rPr>
          <w:b/>
          <w:sz w:val="21"/>
        </w:rPr>
      </w:pPr>
    </w:p>
    <w:p>
      <w:pPr>
        <w:pStyle w:val="5"/>
        <w:rPr>
          <w:b/>
          <w:sz w:val="21"/>
        </w:rPr>
      </w:pPr>
    </w:p>
    <w:p>
      <w:pPr>
        <w:pStyle w:val="5"/>
        <w:rPr>
          <w:b/>
          <w:sz w:val="21"/>
        </w:rPr>
      </w:pPr>
    </w:p>
    <w:p>
      <w:pPr>
        <w:pStyle w:val="5"/>
        <w:rPr>
          <w:b/>
          <w:sz w:val="21"/>
        </w:rPr>
      </w:pPr>
    </w:p>
    <w:p>
      <w:pPr>
        <w:pStyle w:val="5"/>
        <w:rPr>
          <w:b/>
          <w:sz w:val="21"/>
        </w:rPr>
      </w:pPr>
    </w:p>
    <w:p>
      <w:pPr>
        <w:pStyle w:val="5"/>
        <w:rPr>
          <w:b/>
          <w:sz w:val="21"/>
        </w:rPr>
      </w:pPr>
    </w:p>
    <w:p>
      <w:pPr>
        <w:pStyle w:val="5"/>
        <w:rPr>
          <w:b/>
          <w:sz w:val="21"/>
        </w:rPr>
      </w:pPr>
    </w:p>
    <w:p>
      <w:pPr>
        <w:pStyle w:val="5"/>
        <w:rPr>
          <w:b/>
          <w:sz w:val="21"/>
        </w:rPr>
      </w:pPr>
    </w:p>
    <w:p>
      <w:pPr>
        <w:pStyle w:val="5"/>
        <w:rPr>
          <w:b/>
          <w:sz w:val="21"/>
        </w:rPr>
      </w:pPr>
    </w:p>
    <w:p>
      <w:pPr>
        <w:pStyle w:val="5"/>
        <w:rPr>
          <w:b/>
          <w:sz w:val="21"/>
        </w:rPr>
      </w:pPr>
    </w:p>
    <w:p>
      <w:pPr>
        <w:pStyle w:val="5"/>
        <w:rPr>
          <w:b/>
          <w:sz w:val="21"/>
        </w:rPr>
      </w:pPr>
    </w:p>
    <w:p>
      <w:pPr>
        <w:pStyle w:val="5"/>
        <w:spacing w:before="227"/>
        <w:rPr>
          <w:b/>
          <w:sz w:val="21"/>
        </w:rPr>
      </w:pPr>
    </w:p>
    <w:p>
      <w:pPr>
        <w:spacing w:before="0"/>
        <w:ind w:left="2997" w:right="0" w:firstLine="0"/>
        <w:jc w:val="left"/>
        <w:rPr>
          <w:rFonts w:ascii="Arial"/>
          <w:b/>
          <w:sz w:val="21"/>
        </w:rPr>
      </w:pPr>
      <w:r>
        <w:drawing>
          <wp:anchor distT="0" distB="0" distL="0" distR="0" simplePos="0" relativeHeight="251659264" behindDoc="0" locked="0" layoutInCell="1" allowOverlap="1">
            <wp:simplePos x="0" y="0"/>
            <wp:positionH relativeFrom="page">
              <wp:posOffset>5293995</wp:posOffset>
            </wp:positionH>
            <wp:positionV relativeFrom="paragraph">
              <wp:posOffset>-3628390</wp:posOffset>
            </wp:positionV>
            <wp:extent cx="2477770" cy="3600450"/>
            <wp:effectExtent l="0" t="0" r="0" b="0"/>
            <wp:wrapNone/>
            <wp:docPr id="22" name="Image 22"/>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27" cstate="print"/>
                    <a:stretch>
                      <a:fillRect/>
                    </a:stretch>
                  </pic:blipFill>
                  <pic:spPr>
                    <a:xfrm>
                      <a:off x="0" y="0"/>
                      <a:ext cx="2477770" cy="3600450"/>
                    </a:xfrm>
                    <a:prstGeom prst="rect">
                      <a:avLst/>
                    </a:prstGeom>
                  </pic:spPr>
                </pic:pic>
              </a:graphicData>
            </a:graphic>
          </wp:anchor>
        </w:drawing>
      </w:r>
      <w:r>
        <w:rPr>
          <w:rFonts w:ascii="Arial"/>
          <w:b/>
          <w:color w:val="6B6B6B"/>
          <w:spacing w:val="-2"/>
          <w:sz w:val="21"/>
        </w:rPr>
        <w:t>click_dashboard_for_making_panel</w:t>
      </w:r>
    </w:p>
    <w:p>
      <w:pPr>
        <w:pStyle w:val="5"/>
        <w:rPr>
          <w:rFonts w:ascii="Arial"/>
          <w:b/>
          <w:sz w:val="21"/>
        </w:rPr>
      </w:pPr>
    </w:p>
    <w:p>
      <w:pPr>
        <w:pStyle w:val="5"/>
        <w:spacing w:before="217"/>
        <w:rPr>
          <w:rFonts w:ascii="Arial"/>
          <w:b/>
          <w:sz w:val="21"/>
        </w:rPr>
      </w:pPr>
    </w:p>
    <w:p>
      <w:pPr>
        <w:pStyle w:val="5"/>
        <w:spacing w:before="1" w:line="480" w:lineRule="auto"/>
        <w:ind w:left="100" w:right="1552"/>
      </w:pPr>
      <w:r>
        <w:rPr>
          <w:color w:val="232323"/>
        </w:rPr>
        <w:t>Now you can either select the Add Panel in the top right corner as sometimes</w:t>
      </w:r>
      <w:r>
        <w:rPr>
          <w:color w:val="232323"/>
          <w:spacing w:val="-3"/>
        </w:rPr>
        <w:t xml:space="preserve"> </w:t>
      </w:r>
      <w:r>
        <w:rPr>
          <w:color w:val="232323"/>
        </w:rPr>
        <w:t>panel</w:t>
      </w:r>
      <w:r>
        <w:rPr>
          <w:color w:val="232323"/>
          <w:spacing w:val="-4"/>
        </w:rPr>
        <w:t xml:space="preserve"> </w:t>
      </w:r>
      <w:r>
        <w:rPr>
          <w:color w:val="232323"/>
        </w:rPr>
        <w:t>will</w:t>
      </w:r>
      <w:r>
        <w:rPr>
          <w:color w:val="232323"/>
          <w:spacing w:val="-5"/>
        </w:rPr>
        <w:t xml:space="preserve"> </w:t>
      </w:r>
      <w:r>
        <w:rPr>
          <w:color w:val="232323"/>
        </w:rPr>
        <w:t>be</w:t>
      </w:r>
      <w:r>
        <w:rPr>
          <w:color w:val="232323"/>
          <w:spacing w:val="-8"/>
        </w:rPr>
        <w:t xml:space="preserve"> </w:t>
      </w:r>
      <w:r>
        <w:rPr>
          <w:color w:val="232323"/>
        </w:rPr>
        <w:t>created</w:t>
      </w:r>
      <w:r>
        <w:rPr>
          <w:color w:val="232323"/>
          <w:spacing w:val="-5"/>
        </w:rPr>
        <w:t xml:space="preserve"> </w:t>
      </w:r>
      <w:r>
        <w:rPr>
          <w:color w:val="232323"/>
        </w:rPr>
        <w:t>created</w:t>
      </w:r>
      <w:r>
        <w:rPr>
          <w:color w:val="232323"/>
          <w:spacing w:val="-5"/>
        </w:rPr>
        <w:t xml:space="preserve"> </w:t>
      </w:r>
      <w:r>
        <w:rPr>
          <w:color w:val="232323"/>
        </w:rPr>
        <w:t>with</w:t>
      </w:r>
      <w:r>
        <w:rPr>
          <w:color w:val="232323"/>
          <w:spacing w:val="-3"/>
        </w:rPr>
        <w:t xml:space="preserve"> </w:t>
      </w:r>
      <w:r>
        <w:rPr>
          <w:color w:val="232323"/>
        </w:rPr>
        <w:t>Add</w:t>
      </w:r>
      <w:r>
        <w:rPr>
          <w:color w:val="232323"/>
          <w:spacing w:val="-5"/>
        </w:rPr>
        <w:t xml:space="preserve"> </w:t>
      </w:r>
      <w:r>
        <w:rPr>
          <w:color w:val="232323"/>
        </w:rPr>
        <w:t>Empty</w:t>
      </w:r>
      <w:r>
        <w:rPr>
          <w:color w:val="232323"/>
          <w:spacing w:val="-6"/>
        </w:rPr>
        <w:t xml:space="preserve"> </w:t>
      </w:r>
      <w:r>
        <w:rPr>
          <w:color w:val="232323"/>
        </w:rPr>
        <w:t>Panel</w:t>
      </w:r>
      <w:r>
        <w:rPr>
          <w:color w:val="232323"/>
          <w:spacing w:val="-4"/>
        </w:rPr>
        <w:t xml:space="preserve"> </w:t>
      </w:r>
      <w:r>
        <w:rPr>
          <w:color w:val="232323"/>
        </w:rPr>
        <w:t>and Add Row as shown below,</w:t>
      </w:r>
    </w:p>
    <w:p>
      <w:pPr>
        <w:spacing w:after="0" w:line="480" w:lineRule="auto"/>
        <w:sectPr>
          <w:pgSz w:w="12240" w:h="15840"/>
          <w:pgMar w:top="1440" w:right="0" w:bottom="280" w:left="1340" w:header="720" w:footer="720" w:gutter="0"/>
          <w:cols w:space="720" w:num="1"/>
        </w:sectPr>
      </w:pPr>
    </w:p>
    <w:p>
      <w:pPr>
        <w:pStyle w:val="5"/>
        <w:ind w:left="100"/>
        <w:rPr>
          <w:sz w:val="20"/>
        </w:rPr>
      </w:pPr>
      <w:r>
        <w:rPr>
          <w:sz w:val="20"/>
        </w:rPr>
        <w:drawing>
          <wp:inline distT="0" distB="0" distL="0" distR="0">
            <wp:extent cx="5913755" cy="3942080"/>
            <wp:effectExtent l="0" t="0" r="0" b="0"/>
            <wp:docPr id="23" name="Image 23"/>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28" cstate="print"/>
                    <a:stretch>
                      <a:fillRect/>
                    </a:stretch>
                  </pic:blipFill>
                  <pic:spPr>
                    <a:xfrm>
                      <a:off x="0" y="0"/>
                      <a:ext cx="5914024" cy="3942683"/>
                    </a:xfrm>
                    <a:prstGeom prst="rect">
                      <a:avLst/>
                    </a:prstGeom>
                  </pic:spPr>
                </pic:pic>
              </a:graphicData>
            </a:graphic>
          </wp:inline>
        </w:drawing>
      </w:r>
    </w:p>
    <w:p>
      <w:pPr>
        <w:spacing w:before="76"/>
        <w:ind w:left="5" w:right="1346" w:firstLine="0"/>
        <w:jc w:val="center"/>
        <w:rPr>
          <w:rFonts w:ascii="Arial"/>
          <w:b/>
          <w:sz w:val="21"/>
        </w:rPr>
      </w:pPr>
      <w:r>
        <w:rPr>
          <w:rFonts w:ascii="Arial"/>
          <w:b/>
          <w:color w:val="6B6B6B"/>
          <w:sz w:val="21"/>
        </w:rPr>
        <w:t>select</w:t>
      </w:r>
      <w:r>
        <w:rPr>
          <w:rFonts w:ascii="Arial"/>
          <w:b/>
          <w:color w:val="6B6B6B"/>
          <w:spacing w:val="-6"/>
          <w:sz w:val="21"/>
        </w:rPr>
        <w:t xml:space="preserve"> </w:t>
      </w:r>
      <w:r>
        <w:rPr>
          <w:rFonts w:ascii="Arial"/>
          <w:b/>
          <w:color w:val="6B6B6B"/>
          <w:spacing w:val="-2"/>
          <w:sz w:val="21"/>
        </w:rPr>
        <w:t>_add_panel</w:t>
      </w:r>
    </w:p>
    <w:p>
      <w:pPr>
        <w:pStyle w:val="5"/>
        <w:rPr>
          <w:rFonts w:ascii="Arial"/>
          <w:b/>
          <w:sz w:val="21"/>
        </w:rPr>
      </w:pPr>
    </w:p>
    <w:p>
      <w:pPr>
        <w:pStyle w:val="5"/>
        <w:spacing w:before="218"/>
        <w:rPr>
          <w:rFonts w:ascii="Arial"/>
          <w:b/>
          <w:sz w:val="21"/>
        </w:rPr>
      </w:pPr>
    </w:p>
    <w:p>
      <w:pPr>
        <w:pStyle w:val="5"/>
        <w:spacing w:line="477" w:lineRule="auto"/>
        <w:ind w:left="100" w:right="1552"/>
      </w:pPr>
      <w:r>
        <w:rPr>
          <w:color w:val="232323"/>
        </w:rPr>
        <w:t>Then</w:t>
      </w:r>
      <w:r>
        <w:rPr>
          <w:color w:val="232323"/>
          <w:spacing w:val="-3"/>
        </w:rPr>
        <w:t xml:space="preserve"> </w:t>
      </w:r>
      <w:r>
        <w:rPr>
          <w:color w:val="232323"/>
        </w:rPr>
        <w:t>all</w:t>
      </w:r>
      <w:r>
        <w:rPr>
          <w:color w:val="232323"/>
          <w:spacing w:val="-3"/>
        </w:rPr>
        <w:t xml:space="preserve"> </w:t>
      </w:r>
      <w:r>
        <w:rPr>
          <w:color w:val="232323"/>
        </w:rPr>
        <w:t>the</w:t>
      </w:r>
      <w:r>
        <w:rPr>
          <w:color w:val="232323"/>
          <w:spacing w:val="-1"/>
        </w:rPr>
        <w:t xml:space="preserve"> </w:t>
      </w:r>
      <w:r>
        <w:rPr>
          <w:color w:val="232323"/>
        </w:rPr>
        <w:t>grafana</w:t>
      </w:r>
      <w:r>
        <w:rPr>
          <w:color w:val="232323"/>
          <w:spacing w:val="-2"/>
        </w:rPr>
        <w:t xml:space="preserve"> </w:t>
      </w:r>
      <w:r>
        <w:rPr>
          <w:color w:val="232323"/>
        </w:rPr>
        <w:t>query</w:t>
      </w:r>
      <w:r>
        <w:rPr>
          <w:color w:val="232323"/>
          <w:spacing w:val="-4"/>
        </w:rPr>
        <w:t xml:space="preserve"> </w:t>
      </w:r>
      <w:r>
        <w:rPr>
          <w:color w:val="232323"/>
        </w:rPr>
        <w:t>I</w:t>
      </w:r>
      <w:r>
        <w:rPr>
          <w:color w:val="232323"/>
          <w:spacing w:val="-3"/>
        </w:rPr>
        <w:t xml:space="preserve"> </w:t>
      </w:r>
      <w:r>
        <w:rPr>
          <w:color w:val="232323"/>
        </w:rPr>
        <w:t>will</w:t>
      </w:r>
      <w:r>
        <w:rPr>
          <w:color w:val="232323"/>
          <w:spacing w:val="-3"/>
        </w:rPr>
        <w:t xml:space="preserve"> </w:t>
      </w:r>
      <w:r>
        <w:rPr>
          <w:color w:val="232323"/>
        </w:rPr>
        <w:t>let</w:t>
      </w:r>
      <w:r>
        <w:rPr>
          <w:color w:val="232323"/>
          <w:spacing w:val="-5"/>
        </w:rPr>
        <w:t xml:space="preserve"> </w:t>
      </w:r>
      <w:r>
        <w:rPr>
          <w:color w:val="232323"/>
        </w:rPr>
        <w:t>you guys</w:t>
      </w:r>
      <w:r>
        <w:rPr>
          <w:color w:val="232323"/>
          <w:spacing w:val="-6"/>
        </w:rPr>
        <w:t xml:space="preserve"> </w:t>
      </w:r>
      <w:r>
        <w:rPr>
          <w:color w:val="232323"/>
        </w:rPr>
        <w:t>do</w:t>
      </w:r>
      <w:r>
        <w:rPr>
          <w:color w:val="232323"/>
          <w:spacing w:val="-3"/>
        </w:rPr>
        <w:t xml:space="preserve"> </w:t>
      </w:r>
      <w:r>
        <w:rPr>
          <w:color w:val="232323"/>
        </w:rPr>
        <w:t>it</w:t>
      </w:r>
      <w:r>
        <w:rPr>
          <w:color w:val="232323"/>
          <w:spacing w:val="-5"/>
        </w:rPr>
        <w:t xml:space="preserve"> </w:t>
      </w:r>
      <w:r>
        <w:rPr>
          <w:color w:val="232323"/>
        </w:rPr>
        <w:t>since</w:t>
      </w:r>
      <w:r>
        <w:rPr>
          <w:color w:val="232323"/>
          <w:spacing w:val="-6"/>
        </w:rPr>
        <w:t xml:space="preserve"> </w:t>
      </w:r>
      <w:r>
        <w:rPr>
          <w:color w:val="232323"/>
        </w:rPr>
        <w:t>it</w:t>
      </w:r>
      <w:r>
        <w:rPr>
          <w:color w:val="232323"/>
          <w:spacing w:val="-5"/>
        </w:rPr>
        <w:t xml:space="preserve"> </w:t>
      </w:r>
      <w:r>
        <w:rPr>
          <w:color w:val="232323"/>
        </w:rPr>
        <w:t>is</w:t>
      </w:r>
      <w:r>
        <w:rPr>
          <w:color w:val="232323"/>
          <w:spacing w:val="-6"/>
        </w:rPr>
        <w:t xml:space="preserve"> </w:t>
      </w:r>
      <w:r>
        <w:rPr>
          <w:color w:val="232323"/>
        </w:rPr>
        <w:t xml:space="preserve">easy </w:t>
      </w:r>
      <w:r>
        <w:rPr>
          <w:color w:val="232323"/>
          <w:spacing w:val="-2"/>
        </w:rPr>
        <w:t>though.</w:t>
      </w:r>
    </w:p>
    <w:p>
      <w:pPr>
        <w:pStyle w:val="5"/>
        <w:spacing w:before="308"/>
      </w:pPr>
    </w:p>
    <w:p>
      <w:pPr>
        <w:pStyle w:val="5"/>
        <w:ind w:left="100"/>
      </w:pPr>
      <w:r>
        <w:rPr>
          <w:color w:val="232323"/>
        </w:rPr>
        <w:t>Here</w:t>
      </w:r>
      <w:r>
        <w:rPr>
          <w:color w:val="232323"/>
          <w:spacing w:val="-2"/>
        </w:rPr>
        <w:t xml:space="preserve"> </w:t>
      </w:r>
      <w:r>
        <w:rPr>
          <w:color w:val="232323"/>
        </w:rPr>
        <w:t>I</w:t>
      </w:r>
      <w:r>
        <w:rPr>
          <w:color w:val="232323"/>
          <w:spacing w:val="-2"/>
        </w:rPr>
        <w:t xml:space="preserve"> </w:t>
      </w:r>
      <w:r>
        <w:rPr>
          <w:color w:val="232323"/>
        </w:rPr>
        <w:t>have</w:t>
      </w:r>
      <w:r>
        <w:rPr>
          <w:color w:val="232323"/>
          <w:spacing w:val="-5"/>
        </w:rPr>
        <w:t xml:space="preserve"> </w:t>
      </w:r>
      <w:r>
        <w:rPr>
          <w:color w:val="232323"/>
        </w:rPr>
        <w:t>done an</w:t>
      </w:r>
      <w:r>
        <w:rPr>
          <w:color w:val="232323"/>
          <w:spacing w:val="-2"/>
        </w:rPr>
        <w:t xml:space="preserve"> </w:t>
      </w:r>
      <w:r>
        <w:rPr>
          <w:color w:val="232323"/>
        </w:rPr>
        <w:t>example</w:t>
      </w:r>
      <w:r>
        <w:rPr>
          <w:color w:val="232323"/>
          <w:spacing w:val="1"/>
        </w:rPr>
        <w:t xml:space="preserve"> </w:t>
      </w:r>
      <w:r>
        <w:rPr>
          <w:color w:val="232323"/>
        </w:rPr>
        <w:t>with the</w:t>
      </w:r>
      <w:r>
        <w:rPr>
          <w:color w:val="232323"/>
          <w:spacing w:val="-10"/>
        </w:rPr>
        <w:t xml:space="preserve"> </w:t>
      </w:r>
      <w:r>
        <w:rPr>
          <w:color w:val="232323"/>
        </w:rPr>
        <w:t>CPU</w:t>
      </w:r>
      <w:r>
        <w:rPr>
          <w:color w:val="232323"/>
          <w:spacing w:val="-6"/>
        </w:rPr>
        <w:t xml:space="preserve"> </w:t>
      </w:r>
      <w:r>
        <w:rPr>
          <w:color w:val="232323"/>
          <w:spacing w:val="-2"/>
        </w:rPr>
        <w:t>utilization.</w:t>
      </w:r>
    </w:p>
    <w:p>
      <w:pPr>
        <w:spacing w:after="0"/>
        <w:sectPr>
          <w:pgSz w:w="12240" w:h="15840"/>
          <w:pgMar w:top="1440" w:right="0" w:bottom="280" w:left="1340" w:header="720" w:footer="720" w:gutter="0"/>
          <w:cols w:space="720" w:num="1"/>
        </w:sectPr>
      </w:pPr>
    </w:p>
    <w:p>
      <w:pPr>
        <w:pStyle w:val="5"/>
        <w:ind w:left="100"/>
        <w:rPr>
          <w:sz w:val="20"/>
        </w:rPr>
      </w:pPr>
      <w:r>
        <w:rPr>
          <w:sz w:val="20"/>
        </w:rPr>
        <w:drawing>
          <wp:inline distT="0" distB="0" distL="0" distR="0">
            <wp:extent cx="5907405" cy="2366645"/>
            <wp:effectExtent l="0" t="0" r="0" b="0"/>
            <wp:docPr id="24" name="Image 24"/>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29" cstate="print"/>
                    <a:stretch>
                      <a:fillRect/>
                    </a:stretch>
                  </pic:blipFill>
                  <pic:spPr>
                    <a:xfrm>
                      <a:off x="0" y="0"/>
                      <a:ext cx="5907938" cy="2366962"/>
                    </a:xfrm>
                    <a:prstGeom prst="rect">
                      <a:avLst/>
                    </a:prstGeom>
                  </pic:spPr>
                </pic:pic>
              </a:graphicData>
            </a:graphic>
          </wp:inline>
        </w:drawing>
      </w:r>
    </w:p>
    <w:p>
      <w:pPr>
        <w:pStyle w:val="5"/>
        <w:ind w:left="100"/>
        <w:rPr>
          <w:sz w:val="20"/>
        </w:rPr>
      </w:pPr>
    </w:p>
    <w:p>
      <w:pPr>
        <w:pStyle w:val="5"/>
        <w:ind w:left="100"/>
        <w:rPr>
          <w:sz w:val="20"/>
        </w:rPr>
      </w:pPr>
    </w:p>
    <w:p>
      <w:pPr>
        <w:pStyle w:val="5"/>
        <w:ind w:left="100"/>
        <w:rPr>
          <w:sz w:val="20"/>
        </w:rPr>
      </w:pPr>
    </w:p>
    <w:p>
      <w:pPr>
        <w:pStyle w:val="5"/>
        <w:ind w:left="100"/>
        <w:rPr>
          <w:sz w:val="20"/>
        </w:rPr>
      </w:pPr>
    </w:p>
    <w:p>
      <w:pPr>
        <w:pStyle w:val="5"/>
        <w:ind w:left="100"/>
        <w:rPr>
          <w:sz w:val="20"/>
        </w:rPr>
      </w:pPr>
    </w:p>
    <w:p>
      <w:pPr>
        <w:pStyle w:val="5"/>
        <w:ind w:left="100"/>
        <w:rPr>
          <w:sz w:val="20"/>
        </w:rPr>
      </w:pPr>
    </w:p>
    <w:p>
      <w:pPr>
        <w:pStyle w:val="5"/>
        <w:ind w:left="100"/>
        <w:rPr>
          <w:sz w:val="20"/>
        </w:rPr>
      </w:pPr>
    </w:p>
    <w:p>
      <w:pPr>
        <w:pStyle w:val="5"/>
        <w:ind w:left="100"/>
        <w:rPr>
          <w:sz w:val="20"/>
        </w:rPr>
      </w:pPr>
    </w:p>
    <w:p>
      <w:pPr>
        <w:pStyle w:val="5"/>
        <w:ind w:left="100"/>
        <w:rPr>
          <w:sz w:val="20"/>
        </w:rPr>
      </w:pPr>
    </w:p>
    <w:p>
      <w:pPr>
        <w:pStyle w:val="5"/>
        <w:ind w:left="100"/>
        <w:rPr>
          <w:sz w:val="20"/>
        </w:rPr>
      </w:pPr>
    </w:p>
    <w:p>
      <w:pPr>
        <w:pStyle w:val="5"/>
        <w:ind w:left="100"/>
        <w:jc w:val="right"/>
        <w:rPr>
          <w:sz w:val="20"/>
        </w:rPr>
      </w:pPr>
    </w:p>
    <w:p>
      <w:pPr>
        <w:pStyle w:val="5"/>
        <w:ind w:left="100"/>
        <w:jc w:val="right"/>
        <w:rPr>
          <w:rFonts w:hint="default"/>
          <w:b/>
          <w:bCs/>
          <w:i/>
          <w:iCs/>
          <w:sz w:val="28"/>
          <w:szCs w:val="44"/>
          <w:u w:val="single"/>
          <w:lang w:val="en-IN"/>
        </w:rPr>
      </w:pPr>
      <w:r>
        <w:rPr>
          <w:rFonts w:hint="default"/>
          <w:b/>
          <w:bCs/>
          <w:i/>
          <w:iCs/>
          <w:sz w:val="28"/>
          <w:szCs w:val="44"/>
          <w:u w:val="single"/>
          <w:lang w:val="en-IN"/>
        </w:rPr>
        <w:t>Ashish Kumar Shukla</w:t>
      </w:r>
    </w:p>
    <w:p>
      <w:pPr>
        <w:pStyle w:val="5"/>
        <w:ind w:left="100"/>
        <w:jc w:val="right"/>
        <w:rPr>
          <w:rFonts w:hint="default"/>
          <w:sz w:val="20"/>
          <w:lang w:val="en-IN"/>
        </w:rPr>
      </w:pPr>
      <w:r>
        <w:rPr>
          <w:rFonts w:hint="default"/>
          <w:i/>
          <w:iCs/>
          <w:sz w:val="20"/>
          <w:u w:val="single"/>
          <w:lang w:val="en-IN"/>
        </w:rPr>
        <w:t>Ashishshukla5503@gmail.com</w:t>
      </w:r>
    </w:p>
    <w:sectPr>
      <w:pgSz w:w="12240" w:h="15840"/>
      <w:pgMar w:top="1440" w:right="0" w:bottom="280" w:left="13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Georgia">
    <w:panose1 w:val="02040502050405020303"/>
    <w:charset w:val="01"/>
    <w:family w:val="roman"/>
    <w:pitch w:val="default"/>
    <w:sig w:usb0="00000287" w:usb1="00000000" w:usb2="00000000" w:usb3="00000000" w:csb0="2000009F" w:csb1="00000000"/>
  </w:font>
  <w:font w:name="Symbol">
    <w:panose1 w:val="05050102010706020507"/>
    <w:charset w:val="02"/>
    <w:family w:val="decorative"/>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ind w:left="821" w:hanging="360"/>
        <w:jc w:val="left"/>
      </w:pPr>
      <w:rPr>
        <w:rFonts w:hint="default"/>
        <w:spacing w:val="-2"/>
        <w:w w:val="100"/>
        <w:lang w:val="en-US" w:eastAsia="en-US" w:bidi="ar-SA"/>
      </w:rPr>
    </w:lvl>
    <w:lvl w:ilvl="1" w:tentative="0">
      <w:start w:val="0"/>
      <w:numFmt w:val="bullet"/>
      <w:lvlText w:val="•"/>
      <w:lvlJc w:val="left"/>
      <w:pPr>
        <w:ind w:left="1828" w:hanging="360"/>
      </w:pPr>
      <w:rPr>
        <w:rFonts w:hint="default"/>
        <w:lang w:val="en-US" w:eastAsia="en-US" w:bidi="ar-SA"/>
      </w:rPr>
    </w:lvl>
    <w:lvl w:ilvl="2" w:tentative="0">
      <w:start w:val="0"/>
      <w:numFmt w:val="bullet"/>
      <w:lvlText w:val="•"/>
      <w:lvlJc w:val="left"/>
      <w:pPr>
        <w:ind w:left="2836" w:hanging="360"/>
      </w:pPr>
      <w:rPr>
        <w:rFonts w:hint="default"/>
        <w:lang w:val="en-US" w:eastAsia="en-US" w:bidi="ar-SA"/>
      </w:rPr>
    </w:lvl>
    <w:lvl w:ilvl="3" w:tentative="0">
      <w:start w:val="0"/>
      <w:numFmt w:val="bullet"/>
      <w:lvlText w:val="•"/>
      <w:lvlJc w:val="left"/>
      <w:pPr>
        <w:ind w:left="3844" w:hanging="360"/>
      </w:pPr>
      <w:rPr>
        <w:rFonts w:hint="default"/>
        <w:lang w:val="en-US" w:eastAsia="en-US" w:bidi="ar-SA"/>
      </w:rPr>
    </w:lvl>
    <w:lvl w:ilvl="4" w:tentative="0">
      <w:start w:val="0"/>
      <w:numFmt w:val="bullet"/>
      <w:lvlText w:val="•"/>
      <w:lvlJc w:val="left"/>
      <w:pPr>
        <w:ind w:left="4852" w:hanging="360"/>
      </w:pPr>
      <w:rPr>
        <w:rFonts w:hint="default"/>
        <w:lang w:val="en-US" w:eastAsia="en-US" w:bidi="ar-SA"/>
      </w:rPr>
    </w:lvl>
    <w:lvl w:ilvl="5" w:tentative="0">
      <w:start w:val="0"/>
      <w:numFmt w:val="bullet"/>
      <w:lvlText w:val="•"/>
      <w:lvlJc w:val="left"/>
      <w:pPr>
        <w:ind w:left="5860" w:hanging="360"/>
      </w:pPr>
      <w:rPr>
        <w:rFonts w:hint="default"/>
        <w:lang w:val="en-US" w:eastAsia="en-US" w:bidi="ar-SA"/>
      </w:rPr>
    </w:lvl>
    <w:lvl w:ilvl="6" w:tentative="0">
      <w:start w:val="0"/>
      <w:numFmt w:val="bullet"/>
      <w:lvlText w:val="•"/>
      <w:lvlJc w:val="left"/>
      <w:pPr>
        <w:ind w:left="6868" w:hanging="360"/>
      </w:pPr>
      <w:rPr>
        <w:rFonts w:hint="default"/>
        <w:lang w:val="en-US" w:eastAsia="en-US" w:bidi="ar-SA"/>
      </w:rPr>
    </w:lvl>
    <w:lvl w:ilvl="7" w:tentative="0">
      <w:start w:val="0"/>
      <w:numFmt w:val="bullet"/>
      <w:lvlText w:val="•"/>
      <w:lvlJc w:val="left"/>
      <w:pPr>
        <w:ind w:left="7876" w:hanging="360"/>
      </w:pPr>
      <w:rPr>
        <w:rFonts w:hint="default"/>
        <w:lang w:val="en-US" w:eastAsia="en-US" w:bidi="ar-SA"/>
      </w:rPr>
    </w:lvl>
    <w:lvl w:ilvl="8" w:tentative="0">
      <w:start w:val="0"/>
      <w:numFmt w:val="bullet"/>
      <w:lvlText w:val="•"/>
      <w:lvlJc w:val="left"/>
      <w:pPr>
        <w:ind w:left="8884" w:hanging="360"/>
      </w:pPr>
      <w:rPr>
        <w:rFonts w:hint="default"/>
        <w:lang w:val="en-US" w:eastAsia="en-US" w:bidi="ar-SA"/>
      </w:rPr>
    </w:lvl>
  </w:abstractNum>
  <w:abstractNum w:abstractNumId="1">
    <w:nsid w:val="0053208E"/>
    <w:multiLevelType w:val="multilevel"/>
    <w:tmpl w:val="0053208E"/>
    <w:lvl w:ilvl="0" w:tentative="0">
      <w:start w:val="1"/>
      <w:numFmt w:val="decimal"/>
      <w:lvlText w:val="%1."/>
      <w:lvlJc w:val="left"/>
      <w:pPr>
        <w:ind w:left="821" w:hanging="360"/>
        <w:jc w:val="left"/>
      </w:pPr>
      <w:rPr>
        <w:rFonts w:hint="default" w:ascii="Times New Roman" w:hAnsi="Times New Roman" w:eastAsia="Times New Roman" w:cs="Times New Roman"/>
        <w:b/>
        <w:bCs/>
        <w:i w:val="0"/>
        <w:iCs w:val="0"/>
        <w:spacing w:val="0"/>
        <w:w w:val="100"/>
        <w:sz w:val="28"/>
        <w:szCs w:val="28"/>
        <w:lang w:val="en-US" w:eastAsia="en-US" w:bidi="ar-SA"/>
      </w:rPr>
    </w:lvl>
    <w:lvl w:ilvl="1" w:tentative="0">
      <w:start w:val="0"/>
      <w:numFmt w:val="bullet"/>
      <w:lvlText w:val=""/>
      <w:lvlJc w:val="left"/>
      <w:pPr>
        <w:ind w:left="1541" w:hanging="360"/>
      </w:pPr>
      <w:rPr>
        <w:rFonts w:hint="default" w:ascii="Symbol" w:hAnsi="Symbol" w:eastAsia="Symbol" w:cs="Symbol"/>
        <w:b w:val="0"/>
        <w:bCs w:val="0"/>
        <w:i w:val="0"/>
        <w:iCs w:val="0"/>
        <w:spacing w:val="0"/>
        <w:w w:val="100"/>
        <w:sz w:val="28"/>
        <w:szCs w:val="28"/>
        <w:lang w:val="en-US" w:eastAsia="en-US" w:bidi="ar-SA"/>
      </w:rPr>
    </w:lvl>
    <w:lvl w:ilvl="2" w:tentative="0">
      <w:start w:val="0"/>
      <w:numFmt w:val="bullet"/>
      <w:lvlText w:val="•"/>
      <w:lvlJc w:val="left"/>
      <w:pPr>
        <w:ind w:left="1540" w:hanging="360"/>
      </w:pPr>
      <w:rPr>
        <w:rFonts w:hint="default"/>
        <w:lang w:val="en-US" w:eastAsia="en-US" w:bidi="ar-SA"/>
      </w:rPr>
    </w:lvl>
    <w:lvl w:ilvl="3" w:tentative="0">
      <w:start w:val="0"/>
      <w:numFmt w:val="bullet"/>
      <w:lvlText w:val="•"/>
      <w:lvlJc w:val="left"/>
      <w:pPr>
        <w:ind w:left="2710" w:hanging="360"/>
      </w:pPr>
      <w:rPr>
        <w:rFonts w:hint="default"/>
        <w:lang w:val="en-US" w:eastAsia="en-US" w:bidi="ar-SA"/>
      </w:rPr>
    </w:lvl>
    <w:lvl w:ilvl="4" w:tentative="0">
      <w:start w:val="0"/>
      <w:numFmt w:val="bullet"/>
      <w:lvlText w:val="•"/>
      <w:lvlJc w:val="left"/>
      <w:pPr>
        <w:ind w:left="3880" w:hanging="360"/>
      </w:pPr>
      <w:rPr>
        <w:rFonts w:hint="default"/>
        <w:lang w:val="en-US" w:eastAsia="en-US" w:bidi="ar-SA"/>
      </w:rPr>
    </w:lvl>
    <w:lvl w:ilvl="5" w:tentative="0">
      <w:start w:val="0"/>
      <w:numFmt w:val="bullet"/>
      <w:lvlText w:val="•"/>
      <w:lvlJc w:val="left"/>
      <w:pPr>
        <w:ind w:left="5050" w:hanging="360"/>
      </w:pPr>
      <w:rPr>
        <w:rFonts w:hint="default"/>
        <w:lang w:val="en-US" w:eastAsia="en-US" w:bidi="ar-SA"/>
      </w:rPr>
    </w:lvl>
    <w:lvl w:ilvl="6" w:tentative="0">
      <w:start w:val="0"/>
      <w:numFmt w:val="bullet"/>
      <w:lvlText w:val="•"/>
      <w:lvlJc w:val="left"/>
      <w:pPr>
        <w:ind w:left="6220" w:hanging="360"/>
      </w:pPr>
      <w:rPr>
        <w:rFonts w:hint="default"/>
        <w:lang w:val="en-US" w:eastAsia="en-US" w:bidi="ar-SA"/>
      </w:rPr>
    </w:lvl>
    <w:lvl w:ilvl="7" w:tentative="0">
      <w:start w:val="0"/>
      <w:numFmt w:val="bullet"/>
      <w:lvlText w:val="•"/>
      <w:lvlJc w:val="left"/>
      <w:pPr>
        <w:ind w:left="7390" w:hanging="360"/>
      </w:pPr>
      <w:rPr>
        <w:rFonts w:hint="default"/>
        <w:lang w:val="en-US" w:eastAsia="en-US" w:bidi="ar-SA"/>
      </w:rPr>
    </w:lvl>
    <w:lvl w:ilvl="8" w:tentative="0">
      <w:start w:val="0"/>
      <w:numFmt w:val="bullet"/>
      <w:lvlText w:val="•"/>
      <w:lvlJc w:val="left"/>
      <w:pPr>
        <w:ind w:left="8560" w:hanging="360"/>
      </w:pPr>
      <w:rPr>
        <w:rFonts w:hint="default"/>
        <w:lang w:val="en-US" w:eastAsia="en-US" w:bidi="ar-SA"/>
      </w:rPr>
    </w:lvl>
  </w:abstractNum>
  <w:abstractNum w:abstractNumId="2">
    <w:nsid w:val="59ADCABA"/>
    <w:multiLevelType w:val="multilevel"/>
    <w:tmpl w:val="59ADCABA"/>
    <w:lvl w:ilvl="0" w:tentative="0">
      <w:start w:val="0"/>
      <w:numFmt w:val="bullet"/>
      <w:lvlText w:val=""/>
      <w:lvlJc w:val="left"/>
      <w:pPr>
        <w:ind w:left="551" w:hanging="361"/>
      </w:pPr>
      <w:rPr>
        <w:rFonts w:hint="default" w:ascii="Symbol" w:hAnsi="Symbol" w:eastAsia="Symbol" w:cs="Symbol"/>
        <w:b w:val="0"/>
        <w:bCs w:val="0"/>
        <w:i w:val="0"/>
        <w:iCs w:val="0"/>
        <w:color w:val="232323"/>
        <w:spacing w:val="0"/>
        <w:w w:val="100"/>
        <w:sz w:val="30"/>
        <w:szCs w:val="30"/>
        <w:lang w:val="en-US" w:eastAsia="en-US" w:bidi="ar-SA"/>
      </w:rPr>
    </w:lvl>
    <w:lvl w:ilvl="1" w:tentative="0">
      <w:start w:val="0"/>
      <w:numFmt w:val="bullet"/>
      <w:lvlText w:val="•"/>
      <w:lvlJc w:val="left"/>
      <w:pPr>
        <w:ind w:left="1594" w:hanging="361"/>
      </w:pPr>
      <w:rPr>
        <w:rFonts w:hint="default"/>
        <w:lang w:val="en-US" w:eastAsia="en-US" w:bidi="ar-SA"/>
      </w:rPr>
    </w:lvl>
    <w:lvl w:ilvl="2" w:tentative="0">
      <w:start w:val="0"/>
      <w:numFmt w:val="bullet"/>
      <w:lvlText w:val="•"/>
      <w:lvlJc w:val="left"/>
      <w:pPr>
        <w:ind w:left="2628" w:hanging="361"/>
      </w:pPr>
      <w:rPr>
        <w:rFonts w:hint="default"/>
        <w:lang w:val="en-US" w:eastAsia="en-US" w:bidi="ar-SA"/>
      </w:rPr>
    </w:lvl>
    <w:lvl w:ilvl="3" w:tentative="0">
      <w:start w:val="0"/>
      <w:numFmt w:val="bullet"/>
      <w:lvlText w:val="•"/>
      <w:lvlJc w:val="left"/>
      <w:pPr>
        <w:ind w:left="3662" w:hanging="361"/>
      </w:pPr>
      <w:rPr>
        <w:rFonts w:hint="default"/>
        <w:lang w:val="en-US" w:eastAsia="en-US" w:bidi="ar-SA"/>
      </w:rPr>
    </w:lvl>
    <w:lvl w:ilvl="4" w:tentative="0">
      <w:start w:val="0"/>
      <w:numFmt w:val="bullet"/>
      <w:lvlText w:val="•"/>
      <w:lvlJc w:val="left"/>
      <w:pPr>
        <w:ind w:left="4696" w:hanging="361"/>
      </w:pPr>
      <w:rPr>
        <w:rFonts w:hint="default"/>
        <w:lang w:val="en-US" w:eastAsia="en-US" w:bidi="ar-SA"/>
      </w:rPr>
    </w:lvl>
    <w:lvl w:ilvl="5" w:tentative="0">
      <w:start w:val="0"/>
      <w:numFmt w:val="bullet"/>
      <w:lvlText w:val="•"/>
      <w:lvlJc w:val="left"/>
      <w:pPr>
        <w:ind w:left="5730" w:hanging="361"/>
      </w:pPr>
      <w:rPr>
        <w:rFonts w:hint="default"/>
        <w:lang w:val="en-US" w:eastAsia="en-US" w:bidi="ar-SA"/>
      </w:rPr>
    </w:lvl>
    <w:lvl w:ilvl="6" w:tentative="0">
      <w:start w:val="0"/>
      <w:numFmt w:val="bullet"/>
      <w:lvlText w:val="•"/>
      <w:lvlJc w:val="left"/>
      <w:pPr>
        <w:ind w:left="6764" w:hanging="361"/>
      </w:pPr>
      <w:rPr>
        <w:rFonts w:hint="default"/>
        <w:lang w:val="en-US" w:eastAsia="en-US" w:bidi="ar-SA"/>
      </w:rPr>
    </w:lvl>
    <w:lvl w:ilvl="7" w:tentative="0">
      <w:start w:val="0"/>
      <w:numFmt w:val="bullet"/>
      <w:lvlText w:val="•"/>
      <w:lvlJc w:val="left"/>
      <w:pPr>
        <w:ind w:left="7798" w:hanging="361"/>
      </w:pPr>
      <w:rPr>
        <w:rFonts w:hint="default"/>
        <w:lang w:val="en-US" w:eastAsia="en-US" w:bidi="ar-SA"/>
      </w:rPr>
    </w:lvl>
    <w:lvl w:ilvl="8" w:tentative="0">
      <w:start w:val="0"/>
      <w:numFmt w:val="bullet"/>
      <w:lvlText w:val="•"/>
      <w:lvlJc w:val="left"/>
      <w:pPr>
        <w:ind w:left="8832" w:hanging="361"/>
      </w:pPr>
      <w:rPr>
        <w:rFonts w:hint="default"/>
        <w:lang w:val="en-US" w:eastAsia="en-US" w:bidi="ar-S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05A25C84"/>
    <w:rsid w:val="26A06BB5"/>
    <w:rsid w:val="760F5C5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Georgia" w:hAnsi="Georgia" w:eastAsia="Georgia" w:cs="Georgia"/>
      <w:sz w:val="22"/>
      <w:szCs w:val="22"/>
      <w:lang w:val="en-US" w:eastAsia="en-US" w:bidi="ar-SA"/>
    </w:rPr>
  </w:style>
  <w:style w:type="paragraph" w:styleId="2">
    <w:name w:val="heading 1"/>
    <w:basedOn w:val="1"/>
    <w:next w:val="1"/>
    <w:qFormat/>
    <w:uiPriority w:val="1"/>
    <w:pPr>
      <w:ind w:left="100"/>
      <w:outlineLvl w:val="1"/>
    </w:pPr>
    <w:rPr>
      <w:rFonts w:ascii="Arial" w:hAnsi="Arial" w:eastAsia="Arial" w:cs="Arial"/>
      <w:b/>
      <w:bCs/>
      <w:sz w:val="30"/>
      <w:szCs w:val="30"/>
      <w:lang w:val="en-US" w:eastAsia="en-US" w:bidi="ar-SA"/>
    </w:rPr>
  </w:style>
  <w:style w:type="character" w:default="1" w:styleId="3">
    <w:name w:val="Default Paragraph Font"/>
    <w:semiHidden/>
    <w:unhideWhenUsed/>
    <w:uiPriority w:val="1"/>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rPr>
      <w:rFonts w:ascii="Georgia" w:hAnsi="Georgia" w:eastAsia="Georgia" w:cs="Georgia"/>
      <w:sz w:val="30"/>
      <w:szCs w:val="30"/>
      <w:lang w:val="en-US" w:eastAsia="en-US" w:bidi="ar-SA"/>
    </w:rPr>
  </w:style>
  <w:style w:type="table" w:customStyle="1" w:styleId="6">
    <w:name w:val="Table Normal1"/>
    <w:semiHidden/>
    <w:unhideWhenUsed/>
    <w:qFormat/>
    <w:uiPriority w:val="2"/>
    <w:tblPr>
      <w:tblCellMar>
        <w:top w:w="0" w:type="dxa"/>
        <w:left w:w="0" w:type="dxa"/>
        <w:bottom w:w="0" w:type="dxa"/>
        <w:right w:w="0" w:type="dxa"/>
      </w:tblCellMar>
    </w:tblPr>
  </w:style>
  <w:style w:type="paragraph" w:styleId="7">
    <w:name w:val="List Paragraph"/>
    <w:basedOn w:val="1"/>
    <w:qFormat/>
    <w:uiPriority w:val="1"/>
    <w:pPr>
      <w:ind w:left="820" w:hanging="360"/>
    </w:pPr>
    <w:rPr>
      <w:rFonts w:ascii="Times New Roman" w:hAnsi="Times New Roman" w:eastAsia="Times New Roman" w:cs="Times New Roman"/>
      <w:lang w:val="en-US" w:eastAsia="en-US" w:bidi="ar-SA"/>
    </w:rPr>
  </w:style>
  <w:style w:type="paragraph" w:customStyle="1" w:styleId="8">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footnotes" Target="footnotes.xml"/><Relationship Id="rId29" Type="http://schemas.openxmlformats.org/officeDocument/2006/relationships/image" Target="media/image24.jpeg"/><Relationship Id="rId28" Type="http://schemas.openxmlformats.org/officeDocument/2006/relationships/image" Target="media/image23.jpeg"/><Relationship Id="rId27" Type="http://schemas.openxmlformats.org/officeDocument/2006/relationships/image" Target="media/image22.jpeg"/><Relationship Id="rId26" Type="http://schemas.openxmlformats.org/officeDocument/2006/relationships/image" Target="media/image21.jpeg"/><Relationship Id="rId25" Type="http://schemas.openxmlformats.org/officeDocument/2006/relationships/image" Target="media/image20.jpeg"/><Relationship Id="rId24" Type="http://schemas.openxmlformats.org/officeDocument/2006/relationships/image" Target="media/image19.jpeg"/><Relationship Id="rId23" Type="http://schemas.openxmlformats.org/officeDocument/2006/relationships/image" Target="media/image18.jpeg"/><Relationship Id="rId22" Type="http://schemas.openxmlformats.org/officeDocument/2006/relationships/image" Target="media/image17.jpeg"/><Relationship Id="rId21" Type="http://schemas.openxmlformats.org/officeDocument/2006/relationships/image" Target="media/image16.jpeg"/><Relationship Id="rId20" Type="http://schemas.openxmlformats.org/officeDocument/2006/relationships/image" Target="media/image15.jpeg"/><Relationship Id="rId2" Type="http://schemas.openxmlformats.org/officeDocument/2006/relationships/settings" Target="settings.xml"/><Relationship Id="rId19" Type="http://schemas.openxmlformats.org/officeDocument/2006/relationships/image" Target="media/image14.jpeg"/><Relationship Id="rId18" Type="http://schemas.openxmlformats.org/officeDocument/2006/relationships/image" Target="media/image13.jpeg"/><Relationship Id="rId17" Type="http://schemas.openxmlformats.org/officeDocument/2006/relationships/image" Target="media/image12.jpeg"/><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1</TotalTime>
  <ScaleCrop>false</ScaleCrop>
  <LinksUpToDate>false</LinksUpToDate>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2024-06-20T03:24:00Z</dcterms:created>
  <dc:creator>Akshat Gupta</dc:creator>
  <cp:lastModifiedBy>ashis</cp:lastModifiedBy>
  <dcterms:modified xsi:type="dcterms:W3CDTF">2024-06-20T04:25:38Z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2024-06-19T00:00:00Z</vt:filetime>
  </property>
  <property fmtid="{D5CDD505-2E9C-101B-9397-08002B2CF9AE}" pid="3" name="Creator">
    <vt:lpwstr>Microsoft Word</vt:lpwstr>
  </property>
  <property fmtid="{D5CDD505-2E9C-101B-9397-08002B2CF9AE}" pid="4" name="LastSaved">
    <vt:filetime>2024-06-20T00:00:00Z</vt:filetime>
  </property>
  <property fmtid="{D5CDD505-2E9C-101B-9397-08002B2CF9AE}" pid="5" name="KSOProductBuildVer">
    <vt:lpwstr>1033-11.2.0.11225</vt:lpwstr>
  </property>
  <property fmtid="{D5CDD505-2E9C-101B-9397-08002B2CF9AE}" pid="6" name="ICV">
    <vt:lpwstr>51D6615695274CCBA61583C123499DE9</vt:lpwstr>
  </property>
</Properties>
</file>